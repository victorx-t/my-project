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EDFB8">
      <w:pPr>
        <w:tabs>
          <w:tab w:val="left" w:pos="420"/>
          <w:tab w:val="clear" w:pos="720"/>
        </w:tabs>
        <w:rPr>
          <w:rFonts w:hint="default" w:ascii="Calibri" w:hAnsi="Calibri" w:cs="Calibri"/>
          <w:b/>
          <w:bCs/>
          <w:sz w:val="22"/>
          <w:szCs w:val="22"/>
          <w:lang w:val="en-US"/>
        </w:rPr>
      </w:pPr>
      <w:r>
        <w:rPr>
          <w:rFonts w:hint="default" w:ascii="Calibri" w:hAnsi="Calibri" w:cs="Calibri"/>
          <w:b w:val="0"/>
          <w:bCs w:val="0"/>
          <w:sz w:val="22"/>
          <w:szCs w:val="22"/>
        </w:rPr>
        <w:t xml:space="preserve">STUDENT </w:t>
      </w:r>
      <w:r>
        <w:rPr>
          <w:rFonts w:hint="default" w:ascii="Calibri" w:hAnsi="Calibri" w:cs="Calibri"/>
          <w:b w:val="0"/>
          <w:bCs w:val="0"/>
          <w:sz w:val="22"/>
          <w:szCs w:val="22"/>
          <w:lang w:val="en-US"/>
        </w:rPr>
        <w:t>N</w:t>
      </w:r>
      <w:r>
        <w:rPr>
          <w:rFonts w:hint="default" w:ascii="Calibri" w:hAnsi="Calibri" w:cs="Calibri"/>
          <w:b w:val="0"/>
          <w:bCs w:val="0"/>
          <w:sz w:val="22"/>
          <w:szCs w:val="22"/>
        </w:rPr>
        <w:t>AME:</w:t>
      </w:r>
      <w:r>
        <w:rPr>
          <w:rFonts w:hint="default" w:ascii="Calibri" w:hAnsi="Calibri" w:cs="Calibri"/>
          <w:b/>
          <w:bCs/>
          <w:sz w:val="22"/>
          <w:szCs w:val="22"/>
        </w:rPr>
        <w:t xml:space="preserve"> </w:t>
      </w:r>
      <w:r>
        <w:rPr>
          <w:rFonts w:hint="default" w:ascii="Calibri" w:hAnsi="Calibri" w:cs="Calibri"/>
          <w:sz w:val="22"/>
          <w:szCs w:val="22"/>
        </w:rPr>
        <w:t xml:space="preserve"> </w:t>
      </w:r>
      <w:r>
        <w:rPr>
          <w:rFonts w:hint="default" w:ascii="Calibri" w:hAnsi="Calibri" w:cs="Calibri"/>
          <w:b/>
          <w:bCs/>
          <w:sz w:val="22"/>
          <w:szCs w:val="22"/>
        </w:rPr>
        <w:t xml:space="preserve"> </w:t>
      </w:r>
      <w:r>
        <w:rPr>
          <w:rFonts w:hint="default" w:ascii="Calibri" w:hAnsi="Calibri" w:cs="Calibri"/>
          <w:b/>
          <w:bCs/>
          <w:sz w:val="22"/>
          <w:szCs w:val="22"/>
          <w:lang w:val="en-US"/>
        </w:rPr>
        <w:t>OJI VICTOR KALU</w:t>
      </w:r>
    </w:p>
    <w:p w14:paraId="03237AA9">
      <w:pPr>
        <w:tabs>
          <w:tab w:val="left" w:pos="420"/>
          <w:tab w:val="clear" w:pos="720"/>
        </w:tabs>
        <w:rPr>
          <w:rFonts w:hint="default" w:ascii="Calibri" w:hAnsi="Calibri" w:cs="Calibri"/>
          <w:sz w:val="22"/>
          <w:szCs w:val="22"/>
          <w:lang w:val="en-US"/>
        </w:rPr>
      </w:pPr>
    </w:p>
    <w:p w14:paraId="3DBFDD4A">
      <w:pPr>
        <w:tabs>
          <w:tab w:val="left" w:pos="420"/>
          <w:tab w:val="clear" w:pos="720"/>
        </w:tabs>
        <w:rPr>
          <w:rFonts w:hint="default" w:ascii="Calibri" w:hAnsi="Calibri" w:cs="Calibri"/>
          <w:sz w:val="22"/>
          <w:szCs w:val="22"/>
          <w:lang w:val="en-US"/>
        </w:rPr>
      </w:pPr>
      <w:r>
        <w:rPr>
          <w:rFonts w:hint="default" w:ascii="Calibri" w:hAnsi="Calibri" w:cs="Calibri"/>
          <w:b w:val="0"/>
          <w:bCs w:val="0"/>
          <w:sz w:val="22"/>
          <w:szCs w:val="22"/>
        </w:rPr>
        <w:t xml:space="preserve">REGISTRATION </w:t>
      </w:r>
      <w:r>
        <w:rPr>
          <w:rFonts w:hint="default" w:ascii="Calibri" w:hAnsi="Calibri" w:cs="Calibri"/>
          <w:b w:val="0"/>
          <w:bCs w:val="0"/>
          <w:sz w:val="22"/>
          <w:szCs w:val="22"/>
          <w:lang w:val="en-US"/>
        </w:rPr>
        <w:t>N</w:t>
      </w:r>
      <w:r>
        <w:rPr>
          <w:rFonts w:hint="default" w:ascii="Calibri" w:hAnsi="Calibri" w:cs="Calibri"/>
          <w:b w:val="0"/>
          <w:bCs w:val="0"/>
          <w:sz w:val="22"/>
          <w:szCs w:val="22"/>
        </w:rPr>
        <w:t>UMBE</w:t>
      </w:r>
      <w:r>
        <w:rPr>
          <w:rFonts w:hint="default" w:ascii="Calibri" w:hAnsi="Calibri" w:cs="Calibri"/>
          <w:b w:val="0"/>
          <w:bCs w:val="0"/>
          <w:sz w:val="22"/>
          <w:szCs w:val="22"/>
          <w:lang w:val="en-US"/>
        </w:rPr>
        <w:t>R</w:t>
      </w:r>
      <w:r>
        <w:rPr>
          <w:rFonts w:hint="default" w:ascii="Calibri" w:hAnsi="Calibri" w:cs="Calibri"/>
          <w:b/>
          <w:bCs/>
          <w:sz w:val="22"/>
          <w:szCs w:val="22"/>
        </w:rPr>
        <w:t>:</w:t>
      </w:r>
      <w:r>
        <w:rPr>
          <w:rFonts w:hint="default" w:ascii="Calibri" w:hAnsi="Calibri" w:cs="Calibri"/>
          <w:sz w:val="22"/>
          <w:szCs w:val="22"/>
          <w:lang w:val="en-US"/>
        </w:rPr>
        <w:t xml:space="preserve"> </w:t>
      </w:r>
      <w:r>
        <w:rPr>
          <w:rFonts w:hint="default" w:ascii="Calibri" w:hAnsi="Calibri" w:cs="Calibri"/>
          <w:b/>
          <w:bCs/>
          <w:sz w:val="22"/>
          <w:szCs w:val="22"/>
          <w:lang w:val="en-US"/>
        </w:rPr>
        <w:t>20201246182</w:t>
      </w:r>
    </w:p>
    <w:p w14:paraId="5DDE6EA9">
      <w:pPr>
        <w:tabs>
          <w:tab w:val="left" w:pos="420"/>
          <w:tab w:val="clear" w:pos="720"/>
        </w:tabs>
        <w:rPr>
          <w:rFonts w:hint="default" w:ascii="Calibri" w:hAnsi="Calibri" w:cs="Calibri"/>
          <w:sz w:val="22"/>
          <w:szCs w:val="22"/>
          <w:lang w:val="en-US"/>
        </w:rPr>
      </w:pPr>
    </w:p>
    <w:p w14:paraId="3CF652AA">
      <w:pPr>
        <w:tabs>
          <w:tab w:val="left" w:pos="420"/>
          <w:tab w:val="clear" w:pos="720"/>
        </w:tabs>
        <w:rPr>
          <w:rFonts w:hint="default" w:ascii="Calibri" w:hAnsi="Calibri" w:cs="Calibri"/>
          <w:b/>
          <w:bCs/>
          <w:sz w:val="22"/>
          <w:szCs w:val="22"/>
        </w:rPr>
      </w:pPr>
      <w:r>
        <w:rPr>
          <w:rFonts w:hint="default" w:ascii="Calibri" w:hAnsi="Calibri" w:cs="Calibri"/>
          <w:sz w:val="22"/>
          <w:szCs w:val="22"/>
        </w:rPr>
        <w:t xml:space="preserve">PROJECT </w:t>
      </w:r>
      <w:r>
        <w:rPr>
          <w:rFonts w:hint="default" w:ascii="Calibri" w:hAnsi="Calibri" w:cs="Calibri"/>
          <w:sz w:val="22"/>
          <w:szCs w:val="22"/>
          <w:lang w:val="en-US"/>
        </w:rPr>
        <w:t>T</w:t>
      </w:r>
      <w:r>
        <w:rPr>
          <w:rFonts w:hint="default" w:ascii="Calibri" w:hAnsi="Calibri" w:cs="Calibri"/>
          <w:sz w:val="22"/>
          <w:szCs w:val="22"/>
        </w:rPr>
        <w:t>OPIC:</w:t>
      </w:r>
      <w:r>
        <w:rPr>
          <w:rFonts w:hint="default" w:ascii="Calibri" w:hAnsi="Calibri" w:cs="Calibri"/>
          <w:sz w:val="22"/>
          <w:szCs w:val="22"/>
          <w:lang w:val="en-US"/>
        </w:rPr>
        <w:t xml:space="preserve"> </w:t>
      </w:r>
      <w:r>
        <w:rPr>
          <w:rFonts w:hint="default" w:ascii="Calibri" w:hAnsi="Calibri" w:cs="Calibri"/>
          <w:b/>
          <w:bCs/>
          <w:sz w:val="22"/>
          <w:szCs w:val="22"/>
          <w:lang w:val="en-US"/>
        </w:rPr>
        <w:t>I</w:t>
      </w:r>
      <w:r>
        <w:rPr>
          <w:rFonts w:hint="default" w:ascii="Calibri" w:hAnsi="Calibri" w:cs="Calibri"/>
          <w:b/>
          <w:bCs/>
          <w:sz w:val="22"/>
          <w:szCs w:val="22"/>
        </w:rPr>
        <w:t>OT SECURITY IN FINANCIAL ECOSYSTEMS: ENSURING COMPLIANCE WHILE MITIGATING CYBER RISKS</w:t>
      </w:r>
    </w:p>
    <w:p w14:paraId="23D22DD4">
      <w:pPr>
        <w:tabs>
          <w:tab w:val="left" w:pos="420"/>
          <w:tab w:val="clear" w:pos="720"/>
        </w:tabs>
        <w:rPr>
          <w:rFonts w:hint="default" w:ascii="Calibri" w:hAnsi="Calibri" w:cs="Calibri"/>
          <w:sz w:val="22"/>
          <w:szCs w:val="22"/>
        </w:rPr>
      </w:pPr>
    </w:p>
    <w:p w14:paraId="7666F85D">
      <w:pPr>
        <w:tabs>
          <w:tab w:val="left" w:pos="420"/>
          <w:tab w:val="clear" w:pos="720"/>
        </w:tabs>
        <w:rPr>
          <w:rFonts w:hint="default" w:ascii="Calibri" w:hAnsi="Calibri" w:cs="Calibri"/>
          <w:sz w:val="22"/>
          <w:szCs w:val="22"/>
          <w:lang w:val="en-US"/>
        </w:rPr>
      </w:pPr>
      <w:r>
        <w:rPr>
          <w:rFonts w:hint="default" w:ascii="Calibri" w:hAnsi="Calibri" w:cs="Calibri"/>
          <w:b/>
          <w:bCs/>
          <w:sz w:val="22"/>
          <w:szCs w:val="22"/>
        </w:rPr>
        <w:t xml:space="preserve">Attack </w:t>
      </w:r>
      <w:r>
        <w:rPr>
          <w:rFonts w:hint="default" w:ascii="Calibri" w:hAnsi="Calibri" w:cs="Calibri"/>
          <w:b/>
          <w:bCs/>
          <w:sz w:val="22"/>
          <w:szCs w:val="22"/>
          <w:lang w:val="en-US"/>
        </w:rPr>
        <w:t>I</w:t>
      </w:r>
      <w:r>
        <w:rPr>
          <w:rFonts w:hint="default" w:ascii="Calibri" w:hAnsi="Calibri" w:cs="Calibri"/>
          <w:b/>
          <w:bCs/>
          <w:sz w:val="22"/>
          <w:szCs w:val="22"/>
        </w:rPr>
        <w:t>dentified:</w:t>
      </w:r>
      <w:r>
        <w:rPr>
          <w:rFonts w:hint="default" w:ascii="Calibri" w:hAnsi="Calibri" w:cs="Calibri"/>
          <w:sz w:val="22"/>
          <w:szCs w:val="22"/>
          <w:lang w:val="en-US"/>
        </w:rPr>
        <w:t xml:space="preserve"> SQL INJECTION</w:t>
      </w:r>
    </w:p>
    <w:p w14:paraId="131C3968">
      <w:pPr>
        <w:tabs>
          <w:tab w:val="left" w:pos="420"/>
          <w:tab w:val="clear" w:pos="720"/>
        </w:tabs>
        <w:rPr>
          <w:rFonts w:hint="default" w:ascii="Calibri" w:hAnsi="Calibri" w:cs="Calibri"/>
          <w:sz w:val="22"/>
          <w:szCs w:val="22"/>
        </w:rPr>
      </w:pPr>
    </w:p>
    <w:p w14:paraId="4A7D9F4C">
      <w:pPr>
        <w:tabs>
          <w:tab w:val="left" w:pos="420"/>
          <w:tab w:val="clear" w:pos="720"/>
        </w:tabs>
        <w:rPr>
          <w:rFonts w:hint="default" w:ascii="Calibri" w:hAnsi="Calibri" w:cs="Calibri"/>
          <w:b/>
          <w:bCs/>
          <w:sz w:val="22"/>
          <w:szCs w:val="22"/>
        </w:rPr>
      </w:pPr>
      <w:r>
        <w:rPr>
          <w:rFonts w:hint="default" w:ascii="Calibri" w:hAnsi="Calibri" w:cs="Calibri"/>
          <w:b/>
          <w:bCs/>
          <w:sz w:val="22"/>
          <w:szCs w:val="22"/>
        </w:rPr>
        <w:t>Attack pattern: design on how the attack occurs (description of your design below the pattern)</w:t>
      </w:r>
    </w:p>
    <w:p w14:paraId="1465AF8D">
      <w:pPr>
        <w:tabs>
          <w:tab w:val="left" w:pos="420"/>
          <w:tab w:val="clear" w:pos="720"/>
        </w:tabs>
        <w:rPr>
          <w:rFonts w:hint="default" w:ascii="Calibri" w:hAnsi="Calibri" w:cs="Calibri"/>
          <w:sz w:val="22"/>
          <w:szCs w:val="22"/>
        </w:rPr>
      </w:pPr>
    </w:p>
    <w:p w14:paraId="79B63FBC">
      <w:pPr>
        <w:tabs>
          <w:tab w:val="left" w:pos="420"/>
          <w:tab w:val="clear" w:pos="720"/>
        </w:tabs>
        <w:rPr>
          <w:rFonts w:hint="default" w:ascii="Calibri" w:hAnsi="Calibri" w:cs="Calibri"/>
          <w:sz w:val="22"/>
          <w:szCs w:val="22"/>
        </w:rPr>
      </w:pPr>
      <w:r>
        <w:rPr>
          <w:rFonts w:hint="default" w:ascii="Calibri" w:hAnsi="Calibri" w:cs="Calibri"/>
          <w:sz w:val="22"/>
          <w:szCs w:val="22"/>
        </w:rPr>
        <w:t>Description of How the Attack Occurs:</w:t>
      </w:r>
    </w:p>
    <w:p w14:paraId="09C637B0">
      <w:pPr>
        <w:tabs>
          <w:tab w:val="left" w:pos="420"/>
          <w:tab w:val="clear" w:pos="720"/>
        </w:tabs>
        <w:rPr>
          <w:rFonts w:hint="default" w:ascii="Calibri" w:hAnsi="Calibri" w:cs="Calibri"/>
          <w:sz w:val="22"/>
          <w:szCs w:val="22"/>
        </w:rPr>
      </w:pPr>
    </w:p>
    <w:p w14:paraId="481EBE6A">
      <w:pPr>
        <w:numPr>
          <w:ilvl w:val="0"/>
          <w:numId w:val="11"/>
        </w:numPr>
        <w:tabs>
          <w:tab w:val="left" w:pos="420"/>
          <w:tab w:val="clear" w:pos="425"/>
          <w:tab w:val="clear" w:pos="720"/>
        </w:tabs>
        <w:ind w:left="425" w:leftChars="0" w:hanging="425" w:firstLineChars="0"/>
        <w:rPr>
          <w:rFonts w:hint="default" w:ascii="Calibri" w:hAnsi="Calibri" w:cs="Calibri"/>
          <w:sz w:val="22"/>
          <w:szCs w:val="22"/>
        </w:rPr>
      </w:pPr>
      <w:r>
        <w:rPr>
          <w:rFonts w:hint="default" w:ascii="Calibri" w:hAnsi="Calibri" w:cs="Calibri"/>
          <w:sz w:val="22"/>
          <w:szCs w:val="22"/>
        </w:rPr>
        <w:t>Entry Point: The attacker identifies input fields (e.g., login forms, search bars) in an IoT-enabled financial system that directly interact with the database.</w:t>
      </w:r>
    </w:p>
    <w:p w14:paraId="6372F5D6">
      <w:pPr>
        <w:tabs>
          <w:tab w:val="left" w:pos="420"/>
          <w:tab w:val="clear" w:pos="720"/>
        </w:tabs>
        <w:rPr>
          <w:rFonts w:hint="default" w:ascii="Calibri" w:hAnsi="Calibri" w:cs="Calibri"/>
          <w:sz w:val="22"/>
          <w:szCs w:val="22"/>
        </w:rPr>
      </w:pPr>
    </w:p>
    <w:p w14:paraId="38161390">
      <w:pPr>
        <w:tabs>
          <w:tab w:val="left" w:pos="420"/>
          <w:tab w:val="clear" w:pos="720"/>
        </w:tabs>
        <w:rPr>
          <w:rFonts w:hint="default" w:ascii="Calibri" w:hAnsi="Calibri" w:cs="Calibri"/>
          <w:sz w:val="22"/>
          <w:szCs w:val="22"/>
        </w:rPr>
      </w:pPr>
    </w:p>
    <w:p w14:paraId="5E38EE5E">
      <w:pPr>
        <w:numPr>
          <w:ilvl w:val="0"/>
          <w:numId w:val="11"/>
        </w:numPr>
        <w:tabs>
          <w:tab w:val="left" w:pos="420"/>
          <w:tab w:val="clear" w:pos="425"/>
          <w:tab w:val="clear" w:pos="720"/>
        </w:tabs>
        <w:ind w:left="425" w:leftChars="0" w:hanging="425" w:firstLineChars="0"/>
        <w:rPr>
          <w:rFonts w:hint="default" w:ascii="Calibri" w:hAnsi="Calibri" w:cs="Calibri"/>
          <w:sz w:val="22"/>
          <w:szCs w:val="22"/>
        </w:rPr>
      </w:pPr>
      <w:r>
        <w:rPr>
          <w:rFonts w:hint="default" w:ascii="Calibri" w:hAnsi="Calibri" w:cs="Calibri"/>
          <w:sz w:val="22"/>
          <w:szCs w:val="22"/>
        </w:rPr>
        <w:t>Payload Injection: The attacker injects malicious SQL code such as</w:t>
      </w:r>
      <w:r>
        <w:rPr>
          <w:rFonts w:hint="default" w:ascii="Calibri" w:hAnsi="Calibri" w:cs="Calibri"/>
          <w:b/>
          <w:bCs/>
          <w:sz w:val="22"/>
          <w:szCs w:val="22"/>
        </w:rPr>
        <w:t xml:space="preserve"> ' OR '1'='1</w:t>
      </w:r>
      <w:r>
        <w:rPr>
          <w:rFonts w:hint="default" w:ascii="Calibri" w:hAnsi="Calibri" w:cs="Calibri"/>
          <w:sz w:val="22"/>
          <w:szCs w:val="22"/>
        </w:rPr>
        <w:t xml:space="preserve"> into the input field.</w:t>
      </w:r>
    </w:p>
    <w:p w14:paraId="59EFECFF">
      <w:pPr>
        <w:tabs>
          <w:tab w:val="left" w:pos="420"/>
          <w:tab w:val="clear" w:pos="720"/>
        </w:tabs>
        <w:rPr>
          <w:rFonts w:hint="default" w:ascii="Calibri" w:hAnsi="Calibri" w:cs="Calibri"/>
          <w:sz w:val="22"/>
          <w:szCs w:val="22"/>
        </w:rPr>
      </w:pPr>
    </w:p>
    <w:p w14:paraId="15CA262E">
      <w:pPr>
        <w:tabs>
          <w:tab w:val="left" w:pos="420"/>
          <w:tab w:val="clear" w:pos="720"/>
        </w:tabs>
        <w:rPr>
          <w:rFonts w:hint="default" w:ascii="Calibri" w:hAnsi="Calibri" w:cs="Calibri"/>
          <w:sz w:val="22"/>
          <w:szCs w:val="22"/>
        </w:rPr>
      </w:pPr>
    </w:p>
    <w:p w14:paraId="72A1EF16">
      <w:pPr>
        <w:numPr>
          <w:ilvl w:val="0"/>
          <w:numId w:val="11"/>
        </w:numPr>
        <w:tabs>
          <w:tab w:val="left" w:pos="420"/>
          <w:tab w:val="clear" w:pos="425"/>
          <w:tab w:val="clear" w:pos="720"/>
        </w:tabs>
        <w:ind w:left="425" w:leftChars="0" w:hanging="425" w:firstLineChars="0"/>
        <w:rPr>
          <w:rFonts w:hint="default" w:ascii="Calibri" w:hAnsi="Calibri" w:cs="Calibri"/>
          <w:sz w:val="22"/>
          <w:szCs w:val="22"/>
        </w:rPr>
      </w:pPr>
      <w:r>
        <w:rPr>
          <w:rFonts w:hint="default" w:ascii="Calibri" w:hAnsi="Calibri" w:cs="Calibri"/>
          <w:sz w:val="22"/>
          <w:szCs w:val="22"/>
        </w:rPr>
        <w:t>Execution: The backend system, lacking proper input sanitization, executes the SQL query with the injected code.</w:t>
      </w:r>
    </w:p>
    <w:p w14:paraId="220D62E5">
      <w:pPr>
        <w:tabs>
          <w:tab w:val="left" w:pos="420"/>
          <w:tab w:val="clear" w:pos="720"/>
        </w:tabs>
        <w:rPr>
          <w:rFonts w:hint="default" w:ascii="Calibri" w:hAnsi="Calibri" w:cs="Calibri"/>
          <w:sz w:val="22"/>
          <w:szCs w:val="22"/>
        </w:rPr>
      </w:pPr>
    </w:p>
    <w:p w14:paraId="6536FCCA">
      <w:pPr>
        <w:tabs>
          <w:tab w:val="left" w:pos="420"/>
          <w:tab w:val="clear" w:pos="720"/>
        </w:tabs>
        <w:rPr>
          <w:rFonts w:hint="default" w:ascii="Calibri" w:hAnsi="Calibri" w:cs="Calibri"/>
          <w:sz w:val="22"/>
          <w:szCs w:val="22"/>
        </w:rPr>
      </w:pPr>
    </w:p>
    <w:p w14:paraId="5BF1EAB8">
      <w:pPr>
        <w:numPr>
          <w:ilvl w:val="0"/>
          <w:numId w:val="11"/>
        </w:numPr>
        <w:tabs>
          <w:tab w:val="left" w:pos="420"/>
          <w:tab w:val="clear" w:pos="425"/>
          <w:tab w:val="clear" w:pos="720"/>
        </w:tabs>
        <w:ind w:left="425" w:leftChars="0" w:hanging="425" w:firstLineChars="0"/>
        <w:rPr>
          <w:rFonts w:hint="default" w:ascii="Calibri" w:hAnsi="Calibri" w:cs="Calibri"/>
          <w:sz w:val="22"/>
          <w:szCs w:val="22"/>
        </w:rPr>
      </w:pPr>
      <w:r>
        <w:rPr>
          <w:rFonts w:hint="default" w:ascii="Calibri" w:hAnsi="Calibri" w:cs="Calibri"/>
          <w:sz w:val="22"/>
          <w:szCs w:val="22"/>
        </w:rPr>
        <w:t>Impact: This may result in unauthorized data access, account takeover, or complete database dumps.</w:t>
      </w:r>
    </w:p>
    <w:p w14:paraId="1E2E05AB">
      <w:pPr>
        <w:tabs>
          <w:tab w:val="left" w:pos="420"/>
          <w:tab w:val="clear" w:pos="720"/>
        </w:tabs>
        <w:rPr>
          <w:rFonts w:hint="default" w:ascii="Calibri" w:hAnsi="Calibri" w:cs="Calibri"/>
          <w:sz w:val="22"/>
          <w:szCs w:val="22"/>
        </w:rPr>
      </w:pPr>
    </w:p>
    <w:p w14:paraId="4657029D">
      <w:pPr>
        <w:tabs>
          <w:tab w:val="left" w:pos="420"/>
          <w:tab w:val="clear" w:pos="720"/>
        </w:tabs>
        <w:rPr>
          <w:rFonts w:hint="default" w:ascii="Calibri" w:hAnsi="Calibri" w:cs="Calibri"/>
          <w:b/>
          <w:bCs/>
          <w:sz w:val="22"/>
          <w:szCs w:val="22"/>
          <w:lang w:val="en-US"/>
        </w:rPr>
      </w:pPr>
      <w:r>
        <w:rPr>
          <w:rFonts w:hint="default" w:ascii="Calibri" w:hAnsi="Calibri" w:cs="Calibri"/>
          <w:sz w:val="22"/>
          <w:szCs w:val="22"/>
        </w:rPr>
        <w:t>Example:</w:t>
      </w:r>
      <w:r>
        <w:rPr>
          <w:rFonts w:hint="default" w:ascii="Calibri" w:hAnsi="Calibri" w:cs="Calibri"/>
          <w:b/>
          <w:bCs/>
          <w:sz w:val="22"/>
          <w:szCs w:val="22"/>
          <w:lang w:val="en-US"/>
        </w:rPr>
        <w:t xml:space="preserve"> SELECT * FROM users WHERE username = 'admin' AND password = '' OR '1'='1';</w:t>
      </w:r>
    </w:p>
    <w:p w14:paraId="23049BC7">
      <w:pPr>
        <w:tabs>
          <w:tab w:val="left" w:pos="420"/>
          <w:tab w:val="clear" w:pos="720"/>
        </w:tabs>
        <w:rPr>
          <w:rFonts w:hint="default" w:ascii="Calibri" w:hAnsi="Calibri" w:cs="Calibri"/>
          <w:sz w:val="22"/>
          <w:szCs w:val="22"/>
        </w:rPr>
      </w:pPr>
    </w:p>
    <w:p w14:paraId="76922CEB">
      <w:pPr>
        <w:tabs>
          <w:tab w:val="left" w:pos="420"/>
          <w:tab w:val="clear" w:pos="720"/>
        </w:tabs>
        <w:rPr>
          <w:rFonts w:hint="default" w:ascii="Calibri" w:hAnsi="Calibri" w:cs="Calibri"/>
          <w:sz w:val="22"/>
          <w:szCs w:val="22"/>
        </w:rPr>
      </w:pPr>
    </w:p>
    <w:p w14:paraId="22A79B05">
      <w:pPr>
        <w:rPr>
          <w:rFonts w:hint="default" w:ascii="Calibri" w:hAnsi="Calibri" w:cs="Calibri"/>
          <w:b/>
          <w:bCs/>
          <w:sz w:val="22"/>
          <w:szCs w:val="22"/>
        </w:rPr>
      </w:pPr>
      <w:r>
        <w:rPr>
          <w:rFonts w:hint="default" w:ascii="Calibri" w:hAnsi="Calibri" w:cs="Calibri"/>
          <w:b/>
          <w:bCs/>
          <w:sz w:val="22"/>
          <w:szCs w:val="22"/>
        </w:rPr>
        <w:t>Mitigation Pattern: Design</w:t>
      </w:r>
    </w:p>
    <w:p w14:paraId="34CCBD9F">
      <w:pPr>
        <w:rPr>
          <w:rFonts w:hint="default" w:ascii="Calibri" w:hAnsi="Calibri" w:cs="Calibri"/>
          <w:b/>
          <w:bCs/>
          <w:sz w:val="22"/>
          <w:szCs w:val="22"/>
        </w:rPr>
      </w:pPr>
    </w:p>
    <w:p w14:paraId="3B48FAFA">
      <w:pPr>
        <w:rPr>
          <w:rFonts w:hint="default" w:ascii="Calibri" w:hAnsi="Calibri" w:cs="Calibri"/>
          <w:sz w:val="22"/>
          <w:szCs w:val="22"/>
        </w:rPr>
      </w:pPr>
      <w:r>
        <w:rPr>
          <w:rFonts w:hint="default" w:ascii="Calibri" w:hAnsi="Calibri" w:cs="Calibri"/>
          <w:sz w:val="22"/>
          <w:szCs w:val="22"/>
        </w:rPr>
        <w:t>Design on How the Attack Could Be Mitigated:</w:t>
      </w:r>
    </w:p>
    <w:p w14:paraId="05299DD6">
      <w:pPr>
        <w:rPr>
          <w:rFonts w:hint="default" w:ascii="Calibri" w:hAnsi="Calibri" w:cs="Calibri"/>
          <w:sz w:val="22"/>
          <w:szCs w:val="22"/>
        </w:rPr>
      </w:pPr>
    </w:p>
    <w:p w14:paraId="789C31AF">
      <w:pPr>
        <w:numPr>
          <w:ilvl w:val="0"/>
          <w:numId w:val="12"/>
        </w:numPr>
        <w:tabs>
          <w:tab w:val="clear" w:pos="425"/>
        </w:tabs>
        <w:ind w:left="425" w:leftChars="0" w:hanging="425" w:firstLineChars="0"/>
        <w:rPr>
          <w:rFonts w:hint="default" w:ascii="Calibri" w:hAnsi="Calibri" w:cs="Calibri"/>
          <w:sz w:val="22"/>
          <w:szCs w:val="22"/>
        </w:rPr>
      </w:pPr>
      <w:r>
        <w:rPr>
          <w:rFonts w:hint="default" w:ascii="Calibri" w:hAnsi="Calibri" w:cs="Calibri"/>
          <w:sz w:val="22"/>
          <w:szCs w:val="22"/>
        </w:rPr>
        <w:t>Input Validation &amp; Sanitization: All user inputs must be validated against a whitelist of acceptable characters.</w:t>
      </w:r>
    </w:p>
    <w:p w14:paraId="19B7453A">
      <w:pPr>
        <w:rPr>
          <w:rFonts w:hint="default" w:ascii="Calibri" w:hAnsi="Calibri" w:cs="Calibri"/>
          <w:sz w:val="22"/>
          <w:szCs w:val="22"/>
        </w:rPr>
      </w:pPr>
    </w:p>
    <w:p w14:paraId="645EAC05">
      <w:pPr>
        <w:numPr>
          <w:ilvl w:val="0"/>
          <w:numId w:val="12"/>
        </w:numPr>
        <w:tabs>
          <w:tab w:val="clear" w:pos="425"/>
        </w:tabs>
        <w:ind w:left="425" w:leftChars="0" w:hanging="425" w:firstLineChars="0"/>
        <w:rPr>
          <w:rFonts w:hint="default" w:ascii="Calibri" w:hAnsi="Calibri" w:cs="Calibri"/>
          <w:sz w:val="22"/>
          <w:szCs w:val="22"/>
        </w:rPr>
      </w:pPr>
      <w:r>
        <w:rPr>
          <w:rFonts w:hint="default" w:ascii="Calibri" w:hAnsi="Calibri" w:cs="Calibri"/>
          <w:sz w:val="22"/>
          <w:szCs w:val="22"/>
        </w:rPr>
        <w:t>Use of Prepared Statements: Use parameterized queries to prevent SQL commands from being interpreted as data.</w:t>
      </w:r>
    </w:p>
    <w:p w14:paraId="59130237">
      <w:pPr>
        <w:rPr>
          <w:rFonts w:hint="default" w:ascii="Calibri" w:hAnsi="Calibri" w:cs="Calibri"/>
          <w:sz w:val="22"/>
          <w:szCs w:val="22"/>
        </w:rPr>
      </w:pPr>
    </w:p>
    <w:p w14:paraId="330A5A75">
      <w:pPr>
        <w:numPr>
          <w:ilvl w:val="0"/>
          <w:numId w:val="12"/>
        </w:numPr>
        <w:tabs>
          <w:tab w:val="clear" w:pos="425"/>
        </w:tabs>
        <w:ind w:left="425" w:leftChars="0" w:hanging="425" w:firstLineChars="0"/>
        <w:rPr>
          <w:rFonts w:hint="default" w:ascii="Calibri" w:hAnsi="Calibri" w:cs="Calibri"/>
          <w:sz w:val="22"/>
          <w:szCs w:val="22"/>
        </w:rPr>
      </w:pPr>
      <w:r>
        <w:rPr>
          <w:rFonts w:hint="default" w:ascii="Calibri" w:hAnsi="Calibri" w:cs="Calibri"/>
          <w:sz w:val="22"/>
          <w:szCs w:val="22"/>
        </w:rPr>
        <w:t>Database Permissions: Least privilege should be enforced to limit what the application can do.</w:t>
      </w:r>
    </w:p>
    <w:p w14:paraId="6A3A7C2E">
      <w:pPr>
        <w:rPr>
          <w:rFonts w:hint="default" w:ascii="Calibri" w:hAnsi="Calibri" w:cs="Calibri"/>
          <w:sz w:val="22"/>
          <w:szCs w:val="22"/>
        </w:rPr>
      </w:pPr>
    </w:p>
    <w:p w14:paraId="4D2628B0">
      <w:pPr>
        <w:numPr>
          <w:ilvl w:val="0"/>
          <w:numId w:val="12"/>
        </w:numPr>
        <w:tabs>
          <w:tab w:val="clear" w:pos="425"/>
        </w:tabs>
        <w:ind w:left="425" w:leftChars="0" w:hanging="425" w:firstLineChars="0"/>
        <w:rPr>
          <w:rFonts w:hint="default" w:ascii="Calibri" w:hAnsi="Calibri" w:cs="Calibri"/>
          <w:sz w:val="22"/>
          <w:szCs w:val="22"/>
        </w:rPr>
      </w:pPr>
      <w:r>
        <w:rPr>
          <w:rFonts w:hint="default" w:ascii="Calibri" w:hAnsi="Calibri" w:cs="Calibri"/>
          <w:sz w:val="22"/>
          <w:szCs w:val="22"/>
        </w:rPr>
        <w:t>Web Application Firewall (WAF): Deploy WAFs to filter and block malicious traffic.</w:t>
      </w:r>
    </w:p>
    <w:p w14:paraId="485D82EF">
      <w:pPr>
        <w:rPr>
          <w:rFonts w:hint="default" w:ascii="Calibri" w:hAnsi="Calibri" w:cs="Calibri"/>
          <w:sz w:val="22"/>
          <w:szCs w:val="22"/>
        </w:rPr>
      </w:pPr>
    </w:p>
    <w:p w14:paraId="03C80764">
      <w:pPr>
        <w:rPr>
          <w:rFonts w:hint="default" w:ascii="Calibri" w:hAnsi="Calibri" w:cs="Calibri"/>
          <w:b/>
          <w:bCs/>
          <w:sz w:val="22"/>
          <w:szCs w:val="22"/>
        </w:rPr>
      </w:pPr>
      <w:r>
        <w:rPr>
          <w:rFonts w:hint="default" w:ascii="Calibri" w:hAnsi="Calibri" w:cs="Calibri"/>
          <w:sz w:val="22"/>
          <w:szCs w:val="22"/>
        </w:rPr>
        <w:t>Example:</w:t>
      </w:r>
      <w:r>
        <w:rPr>
          <w:rFonts w:hint="default" w:ascii="Calibri" w:hAnsi="Calibri" w:cs="Calibri"/>
          <w:b/>
          <w:bCs/>
          <w:sz w:val="22"/>
          <w:szCs w:val="22"/>
          <w:lang w:val="en-US"/>
        </w:rPr>
        <w:t xml:space="preserve"> </w:t>
      </w:r>
      <w:r>
        <w:rPr>
          <w:rFonts w:hint="default" w:ascii="Calibri" w:hAnsi="Calibri" w:cs="Calibri"/>
          <w:b/>
          <w:bCs/>
          <w:sz w:val="22"/>
          <w:szCs w:val="22"/>
        </w:rPr>
        <w:t>cursor.execute("SELECT * FROM users WHERE username = %s AND password = %s", (username, password))</w:t>
      </w:r>
    </w:p>
    <w:p w14:paraId="62F26CC6">
      <w:pPr>
        <w:rPr>
          <w:rFonts w:hint="default" w:ascii="Calibri" w:hAnsi="Calibri" w:cs="Calibri"/>
          <w:b/>
          <w:bCs/>
          <w:sz w:val="22"/>
          <w:szCs w:val="22"/>
        </w:rPr>
      </w:pPr>
    </w:p>
    <w:p w14:paraId="4DA010AD">
      <w:pPr>
        <w:rPr>
          <w:rFonts w:hint="default" w:ascii="Calibri" w:hAnsi="Calibri" w:cs="Calibri"/>
          <w:sz w:val="22"/>
          <w:szCs w:val="22"/>
        </w:rPr>
      </w:pPr>
    </w:p>
    <w:p w14:paraId="1B9F5345">
      <w:pPr>
        <w:rPr>
          <w:rFonts w:hint="default" w:ascii="Calibri" w:hAnsi="Calibri" w:cs="Calibri"/>
          <w:sz w:val="22"/>
          <w:szCs w:val="22"/>
        </w:rPr>
      </w:pPr>
    </w:p>
    <w:p w14:paraId="1C37FDCC">
      <w:pPr>
        <w:rPr>
          <w:rFonts w:hint="default" w:ascii="Calibri" w:hAnsi="Calibri" w:cs="Calibri"/>
          <w:sz w:val="22"/>
          <w:szCs w:val="22"/>
        </w:rPr>
      </w:pPr>
    </w:p>
    <w:p w14:paraId="7132F98B">
      <w:pPr>
        <w:rPr>
          <w:rFonts w:hint="default" w:ascii="Calibri" w:hAnsi="Calibri" w:cs="Calibri"/>
          <w:sz w:val="22"/>
          <w:szCs w:val="22"/>
        </w:rPr>
      </w:pPr>
    </w:p>
    <w:p w14:paraId="0A1AF929">
      <w:pPr>
        <w:rPr>
          <w:rFonts w:hint="default" w:ascii="Calibri" w:hAnsi="Calibri" w:cs="Calibri"/>
          <w:sz w:val="22"/>
          <w:szCs w:val="22"/>
        </w:rPr>
      </w:pPr>
    </w:p>
    <w:p w14:paraId="7F5F06B7">
      <w:pPr>
        <w:rPr>
          <w:rFonts w:hint="default" w:ascii="Calibri" w:hAnsi="Calibri" w:cs="Calibri"/>
          <w:b/>
          <w:bCs/>
          <w:sz w:val="22"/>
          <w:szCs w:val="22"/>
        </w:rPr>
      </w:pPr>
      <w:r>
        <w:rPr>
          <w:rFonts w:hint="default" w:ascii="Calibri" w:hAnsi="Calibri" w:cs="Calibri"/>
          <w:b/>
          <w:bCs/>
          <w:sz w:val="22"/>
          <w:szCs w:val="22"/>
        </w:rPr>
        <w:t xml:space="preserve">1. Methodology </w:t>
      </w:r>
    </w:p>
    <w:p w14:paraId="5AE15AD3">
      <w:pPr>
        <w:rPr>
          <w:rFonts w:hint="default" w:ascii="Calibri" w:hAnsi="Calibri" w:cs="Calibri"/>
          <w:sz w:val="22"/>
          <w:szCs w:val="22"/>
        </w:rPr>
      </w:pPr>
      <w:r>
        <w:rPr>
          <w:rFonts w:hint="default" w:ascii="Calibri" w:hAnsi="Calibri" w:cs="Calibri"/>
          <w:sz w:val="22"/>
          <w:szCs w:val="22"/>
        </w:rPr>
        <w:t>Machine Learning-Based Methodology</w:t>
      </w:r>
    </w:p>
    <w:p w14:paraId="0FE6D071">
      <w:pPr>
        <w:rPr>
          <w:rFonts w:hint="default" w:ascii="Calibri" w:hAnsi="Calibri" w:cs="Calibri"/>
          <w:sz w:val="22"/>
          <w:szCs w:val="22"/>
        </w:rPr>
      </w:pPr>
    </w:p>
    <w:p w14:paraId="3A09B264">
      <w:pPr>
        <w:rPr>
          <w:rFonts w:hint="default" w:ascii="Calibri" w:hAnsi="Calibri" w:cs="Calibri"/>
          <w:sz w:val="22"/>
          <w:szCs w:val="22"/>
          <w:lang w:val="en-US"/>
        </w:rPr>
      </w:pPr>
      <w:r>
        <w:rPr>
          <w:rFonts w:hint="default" w:ascii="Calibri" w:hAnsi="Calibri" w:cs="Calibri"/>
          <w:b/>
          <w:bCs/>
          <w:sz w:val="22"/>
          <w:szCs w:val="22"/>
          <w:lang w:val="en-US"/>
        </w:rPr>
        <w:t>2.Data collection</w:t>
      </w:r>
      <w:r>
        <w:rPr>
          <w:rFonts w:hint="default" w:ascii="Calibri" w:hAnsi="Calibri" w:cs="Calibri"/>
          <w:sz w:val="22"/>
          <w:szCs w:val="22"/>
          <w:lang w:val="en-US"/>
        </w:rPr>
        <w:t xml:space="preserve">: state the dataset collected and source </w:t>
      </w:r>
    </w:p>
    <w:p w14:paraId="54727B09">
      <w:pPr>
        <w:numPr>
          <w:ilvl w:val="0"/>
          <w:numId w:val="13"/>
        </w:numPr>
        <w:tabs>
          <w:tab w:val="clear" w:pos="420"/>
        </w:tabs>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state the dataset collected :</w:t>
      </w:r>
      <w:r>
        <w:rPr>
          <w:rFonts w:hint="default" w:ascii="Calibri" w:hAnsi="Calibri" w:cs="Calibri"/>
          <w:b/>
          <w:bCs/>
          <w:sz w:val="22"/>
          <w:szCs w:val="22"/>
          <w:lang w:val="en-US"/>
        </w:rPr>
        <w:t>Kaggle - SQL Injection Detection Dataset</w:t>
      </w:r>
    </w:p>
    <w:p w14:paraId="6D745F0E">
      <w:pPr>
        <w:numPr>
          <w:ilvl w:val="0"/>
          <w:numId w:val="13"/>
        </w:numPr>
        <w:tabs>
          <w:tab w:val="clear" w:pos="420"/>
        </w:tabs>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source :</w:t>
      </w:r>
      <w:r>
        <w:rPr>
          <w:rFonts w:hint="default" w:ascii="Calibri" w:hAnsi="Calibri" w:cs="Calibri"/>
          <w:b/>
          <w:bCs/>
          <w:sz w:val="22"/>
          <w:szCs w:val="22"/>
          <w:lang w:val="en-US"/>
        </w:rPr>
        <w:t>Kaggle</w:t>
      </w:r>
    </w:p>
    <w:p w14:paraId="073CBD69">
      <w:pPr>
        <w:numPr>
          <w:ilvl w:val="0"/>
          <w:numId w:val="0"/>
        </w:numPr>
        <w:ind w:leftChars="0"/>
        <w:rPr>
          <w:rFonts w:hint="default" w:ascii="Calibri" w:hAnsi="Calibri" w:cs="Calibri"/>
          <w:b/>
          <w:bCs/>
          <w:sz w:val="22"/>
          <w:szCs w:val="22"/>
          <w:lang w:val="en-US"/>
        </w:rPr>
      </w:pPr>
    </w:p>
    <w:p w14:paraId="5778C119">
      <w:pPr>
        <w:numPr>
          <w:ilvl w:val="0"/>
          <w:numId w:val="0"/>
        </w:numPr>
        <w:ind w:leftChars="0"/>
        <w:rPr>
          <w:rFonts w:hint="default" w:ascii="Calibri" w:hAnsi="Calibri" w:cs="Calibri"/>
          <w:b/>
          <w:bCs/>
          <w:sz w:val="22"/>
          <w:szCs w:val="22"/>
          <w:lang w:val="en-US"/>
        </w:rPr>
      </w:pPr>
    </w:p>
    <w:p w14:paraId="48DC15DB">
      <w:pPr>
        <w:numPr>
          <w:ilvl w:val="0"/>
          <w:numId w:val="14"/>
        </w:numPr>
        <w:ind w:leftChars="0"/>
        <w:rPr>
          <w:rFonts w:hint="default" w:ascii="Calibri" w:hAnsi="Calibri" w:cs="Calibri"/>
          <w:b/>
          <w:bCs/>
          <w:sz w:val="22"/>
          <w:szCs w:val="22"/>
          <w:lang w:val="en-US"/>
        </w:rPr>
      </w:pPr>
      <w:r>
        <w:rPr>
          <w:rFonts w:hint="default" w:ascii="Calibri" w:hAnsi="Calibri" w:cs="Calibri"/>
          <w:b/>
          <w:bCs/>
          <w:sz w:val="22"/>
          <w:szCs w:val="22"/>
          <w:lang w:val="en-US"/>
        </w:rPr>
        <w:t>Instrument Used for Pre-Testing Existing Attacks</w:t>
      </w:r>
    </w:p>
    <w:tbl>
      <w:tblPr>
        <w:tblStyle w:val="111"/>
        <w:tblW w:w="9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3"/>
        <w:gridCol w:w="6392"/>
      </w:tblGrid>
      <w:tr w14:paraId="3E7B7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3" w:type="dxa"/>
          </w:tcPr>
          <w:p w14:paraId="380EBA1F">
            <w:pPr>
              <w:widowControl w:val="0"/>
              <w:rPr>
                <w:rFonts w:hint="default" w:ascii="Calibri" w:hAnsi="Calibri" w:cs="Calibri"/>
                <w:sz w:val="22"/>
                <w:szCs w:val="22"/>
                <w:vertAlign w:val="baseline"/>
                <w:lang w:val="en-US"/>
              </w:rPr>
            </w:pPr>
            <w:r>
              <w:rPr>
                <w:rFonts w:hint="default" w:ascii="Calibri" w:hAnsi="Calibri" w:cs="Calibri"/>
                <w:sz w:val="22"/>
                <w:szCs w:val="22"/>
                <w:vertAlign w:val="baseline"/>
                <w:lang w:val="en-US" w:eastAsia="zh-CN"/>
              </w:rPr>
              <w:t>Component</w:t>
            </w:r>
          </w:p>
        </w:tc>
        <w:tc>
          <w:tcPr>
            <w:tcW w:w="6392" w:type="dxa"/>
          </w:tcPr>
          <w:p w14:paraId="38A75FF8">
            <w:pPr>
              <w:widowControl w:val="0"/>
              <w:rPr>
                <w:rFonts w:hint="default" w:ascii="Calibri" w:hAnsi="Calibri" w:cs="Calibri"/>
                <w:sz w:val="22"/>
                <w:szCs w:val="22"/>
                <w:vertAlign w:val="baseline"/>
                <w:lang w:val="en-US"/>
              </w:rPr>
            </w:pPr>
            <w:r>
              <w:rPr>
                <w:rFonts w:hint="default" w:ascii="Calibri" w:hAnsi="Calibri" w:cs="Calibri"/>
                <w:sz w:val="22"/>
                <w:szCs w:val="22"/>
                <w:vertAlign w:val="baseline"/>
                <w:lang w:val="en-US" w:eastAsia="zh-CN"/>
              </w:rPr>
              <w:t>Role</w:t>
            </w:r>
          </w:p>
        </w:tc>
      </w:tr>
      <w:tr w14:paraId="26FCD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3" w:type="dxa"/>
          </w:tcPr>
          <w:p w14:paraId="29FA75CD">
            <w:pPr>
              <w:widowControl w:val="0"/>
              <w:rPr>
                <w:rFonts w:hint="default" w:ascii="Calibri" w:hAnsi="Calibri" w:cs="Calibri"/>
                <w:sz w:val="22"/>
                <w:szCs w:val="22"/>
                <w:vertAlign w:val="baseline"/>
                <w:lang w:val="en-US"/>
              </w:rPr>
            </w:pPr>
            <w:r>
              <w:rPr>
                <w:rFonts w:hint="default" w:ascii="Calibri" w:hAnsi="Calibri" w:cs="Calibri"/>
                <w:sz w:val="22"/>
                <w:szCs w:val="22"/>
                <w:vertAlign w:val="baseline"/>
                <w:lang w:val="en-US" w:eastAsia="zh-CN"/>
              </w:rPr>
              <w:t>TF-IDF Vectorizer</w:t>
            </w:r>
          </w:p>
        </w:tc>
        <w:tc>
          <w:tcPr>
            <w:tcW w:w="6392" w:type="dxa"/>
          </w:tcPr>
          <w:p w14:paraId="03AC7332">
            <w:pPr>
              <w:widowControl w:val="0"/>
              <w:rPr>
                <w:rFonts w:hint="default" w:ascii="Calibri" w:hAnsi="Calibri" w:cs="Calibri"/>
                <w:sz w:val="22"/>
                <w:szCs w:val="22"/>
                <w:vertAlign w:val="baseline"/>
                <w:lang w:val="en-US"/>
              </w:rPr>
            </w:pPr>
            <w:r>
              <w:rPr>
                <w:rFonts w:hint="default" w:ascii="Calibri" w:hAnsi="Calibri" w:cs="Calibri"/>
                <w:sz w:val="22"/>
                <w:szCs w:val="22"/>
                <w:vertAlign w:val="baseline"/>
                <w:lang w:val="en-US" w:eastAsia="zh-CN"/>
              </w:rPr>
              <w:t>Converts raw SQL queries into numerical vectors based on term frequency</w:t>
            </w:r>
          </w:p>
        </w:tc>
      </w:tr>
      <w:tr w14:paraId="561BB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3" w:type="dxa"/>
          </w:tcPr>
          <w:p w14:paraId="5E9A00ED">
            <w:pPr>
              <w:widowControl w:val="0"/>
              <w:rPr>
                <w:rFonts w:hint="default" w:ascii="Calibri" w:hAnsi="Calibri" w:cs="Calibri"/>
                <w:sz w:val="22"/>
                <w:szCs w:val="22"/>
                <w:vertAlign w:val="baseline"/>
                <w:lang w:val="en-US"/>
              </w:rPr>
            </w:pPr>
            <w:r>
              <w:rPr>
                <w:rFonts w:hint="default" w:ascii="Calibri" w:hAnsi="Calibri" w:eastAsia="SimSun" w:cs="Calibri"/>
                <w:sz w:val="24"/>
                <w:szCs w:val="24"/>
              </w:rPr>
              <w:t>Random Forest Model</w:t>
            </w:r>
          </w:p>
        </w:tc>
        <w:tc>
          <w:tcPr>
            <w:tcW w:w="6392" w:type="dxa"/>
          </w:tcPr>
          <w:p w14:paraId="0EDF1823">
            <w:pPr>
              <w:widowControl w:val="0"/>
              <w:rPr>
                <w:rFonts w:hint="default" w:ascii="Calibri" w:hAnsi="Calibri" w:cs="Calibri"/>
                <w:sz w:val="22"/>
                <w:szCs w:val="22"/>
                <w:vertAlign w:val="baseline"/>
                <w:lang w:val="en-US"/>
              </w:rPr>
            </w:pPr>
            <w:r>
              <w:rPr>
                <w:rFonts w:hint="default" w:ascii="Calibri" w:hAnsi="Calibri" w:cs="Calibri"/>
                <w:sz w:val="22"/>
                <w:szCs w:val="22"/>
                <w:vertAlign w:val="baseline"/>
                <w:lang w:val="en-US" w:eastAsia="zh-CN"/>
              </w:rPr>
              <w:t>Learns patterns that differentiate between SQLi and normal queries</w:t>
            </w:r>
          </w:p>
        </w:tc>
      </w:tr>
    </w:tbl>
    <w:p w14:paraId="2050EDE5">
      <w:pPr>
        <w:rPr>
          <w:rFonts w:hint="default" w:ascii="Calibri" w:hAnsi="Calibri" w:cs="Calibri"/>
          <w:sz w:val="22"/>
          <w:szCs w:val="22"/>
          <w:lang w:val="en-US"/>
        </w:rPr>
      </w:pPr>
    </w:p>
    <w:p w14:paraId="78D2FA33">
      <w:pPr>
        <w:rPr>
          <w:rFonts w:hint="default" w:ascii="Calibri" w:hAnsi="Calibri" w:cs="Calibri"/>
          <w:b/>
          <w:bCs/>
          <w:sz w:val="22"/>
          <w:szCs w:val="22"/>
          <w:lang w:val="en-US"/>
        </w:rPr>
      </w:pPr>
    </w:p>
    <w:p w14:paraId="2849E1F1">
      <w:pPr>
        <w:rPr>
          <w:rFonts w:hint="default" w:ascii="Calibri" w:hAnsi="Calibri" w:cs="Calibri"/>
          <w:b/>
          <w:bCs/>
          <w:sz w:val="22"/>
          <w:szCs w:val="22"/>
          <w:lang w:val="en-US"/>
        </w:rPr>
      </w:pPr>
      <w:r>
        <w:rPr>
          <w:rFonts w:hint="default" w:ascii="Calibri" w:hAnsi="Calibri" w:cs="Calibri"/>
          <w:b/>
          <w:bCs/>
          <w:sz w:val="22"/>
          <w:szCs w:val="22"/>
          <w:lang w:val="en-US"/>
        </w:rPr>
        <w:t>4.Analyze the pre-test results to figure out the actual problem in the existing system ( explain how the analysis is done mathematically PowerBi</w:t>
      </w:r>
    </w:p>
    <w:p w14:paraId="7C9546E4">
      <w:pPr>
        <w:numPr>
          <w:ilvl w:val="0"/>
          <w:numId w:val="15"/>
        </w:numPr>
        <w:tabs>
          <w:tab w:val="clear" w:pos="420"/>
        </w:tabs>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Use the Confusion Matrix (Mathematical Basis)</w:t>
      </w:r>
    </w:p>
    <w:p w14:paraId="0EBFEA48">
      <w:pPr>
        <w:rPr>
          <w:rFonts w:hint="default" w:ascii="Calibri" w:hAnsi="Calibri" w:cs="Calibri"/>
          <w:sz w:val="22"/>
          <w:szCs w:val="22"/>
          <w:lang w:val="en-US"/>
        </w:rPr>
      </w:pPr>
      <w:r>
        <w:rPr>
          <w:rFonts w:hint="default" w:ascii="Calibri" w:hAnsi="Calibri" w:cs="Calibri"/>
          <w:sz w:val="22"/>
          <w:szCs w:val="22"/>
          <w:lang w:val="en-US"/>
        </w:rPr>
        <w:t>You already evaluated the model using: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87"/>
        <w:gridCol w:w="734"/>
      </w:tblGrid>
      <w:tr w14:paraId="7BABB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A6A4001">
            <w:pPr>
              <w:rPr>
                <w:rFonts w:hint="default" w:ascii="Calibri" w:hAnsi="Calibri" w:cs="Calibri"/>
                <w:sz w:val="22"/>
                <w:szCs w:val="22"/>
                <w:lang w:val="en-US"/>
              </w:rPr>
            </w:pPr>
            <w:r>
              <w:rPr>
                <w:rFonts w:hint="default" w:ascii="Calibri" w:hAnsi="Calibri" w:cs="Calibri"/>
                <w:sz w:val="22"/>
                <w:szCs w:val="22"/>
                <w:lang w:val="en-US" w:eastAsia="zh-CN"/>
              </w:rPr>
              <w:t>Metric</w:t>
            </w:r>
          </w:p>
        </w:tc>
        <w:tc>
          <w:tcPr>
            <w:tcW w:w="0" w:type="auto"/>
            <w:shd w:val="clear"/>
            <w:vAlign w:val="center"/>
          </w:tcPr>
          <w:p w14:paraId="061B0FD8">
            <w:pPr>
              <w:rPr>
                <w:rFonts w:hint="default" w:ascii="Calibri" w:hAnsi="Calibri" w:cs="Calibri"/>
                <w:sz w:val="22"/>
                <w:szCs w:val="22"/>
                <w:lang w:val="en-US"/>
              </w:rPr>
            </w:pPr>
            <w:r>
              <w:rPr>
                <w:rFonts w:hint="default" w:ascii="Calibri" w:hAnsi="Calibri" w:cs="Calibri"/>
                <w:sz w:val="22"/>
                <w:szCs w:val="22"/>
                <w:lang w:val="en-US" w:eastAsia="zh-CN"/>
              </w:rPr>
              <w:t>Value</w:t>
            </w:r>
          </w:p>
        </w:tc>
      </w:tr>
      <w:tr w14:paraId="486BF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1CE7417">
            <w:pPr>
              <w:rPr>
                <w:rFonts w:hint="default" w:ascii="Calibri" w:hAnsi="Calibri" w:cs="Calibri"/>
                <w:sz w:val="22"/>
                <w:szCs w:val="22"/>
                <w:lang w:val="en-US"/>
              </w:rPr>
            </w:pPr>
            <w:r>
              <w:rPr>
                <w:rFonts w:hint="default" w:ascii="Calibri" w:hAnsi="Calibri" w:cs="Calibri"/>
                <w:sz w:val="22"/>
                <w:szCs w:val="22"/>
                <w:lang w:val="en-US" w:eastAsia="zh-CN"/>
              </w:rPr>
              <w:t>Accuracy</w:t>
            </w:r>
          </w:p>
        </w:tc>
        <w:tc>
          <w:tcPr>
            <w:tcW w:w="0" w:type="auto"/>
            <w:shd w:val="clear"/>
            <w:vAlign w:val="center"/>
          </w:tcPr>
          <w:p w14:paraId="3AA5933C">
            <w:pPr>
              <w:rPr>
                <w:rFonts w:hint="default" w:ascii="Calibri" w:hAnsi="Calibri" w:cs="Calibri"/>
                <w:sz w:val="22"/>
                <w:szCs w:val="22"/>
                <w:lang w:val="en-US"/>
              </w:rPr>
            </w:pPr>
            <w:r>
              <w:rPr>
                <w:rFonts w:hint="default" w:ascii="Calibri" w:hAnsi="Calibri" w:cs="Calibri"/>
                <w:sz w:val="22"/>
                <w:szCs w:val="22"/>
                <w:lang w:val="en-US" w:eastAsia="zh-CN"/>
              </w:rPr>
              <w:t>99.53%</w:t>
            </w:r>
          </w:p>
        </w:tc>
      </w:tr>
      <w:tr w14:paraId="18174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0B2C3A">
            <w:pPr>
              <w:rPr>
                <w:rFonts w:hint="default" w:ascii="Calibri" w:hAnsi="Calibri" w:cs="Calibri"/>
                <w:sz w:val="22"/>
                <w:szCs w:val="22"/>
                <w:lang w:val="en-US"/>
              </w:rPr>
            </w:pPr>
            <w:r>
              <w:rPr>
                <w:rFonts w:hint="default" w:ascii="Calibri" w:hAnsi="Calibri" w:cs="Calibri"/>
                <w:sz w:val="22"/>
                <w:szCs w:val="22"/>
                <w:lang w:val="en-US" w:eastAsia="zh-CN"/>
              </w:rPr>
              <w:t>Precision</w:t>
            </w:r>
          </w:p>
        </w:tc>
        <w:tc>
          <w:tcPr>
            <w:tcW w:w="0" w:type="auto"/>
            <w:shd w:val="clear"/>
            <w:vAlign w:val="center"/>
          </w:tcPr>
          <w:p w14:paraId="31CBE408">
            <w:pPr>
              <w:rPr>
                <w:rFonts w:hint="default" w:ascii="Calibri" w:hAnsi="Calibri" w:cs="Calibri"/>
                <w:sz w:val="22"/>
                <w:szCs w:val="22"/>
                <w:lang w:val="en-US"/>
              </w:rPr>
            </w:pPr>
            <w:r>
              <w:rPr>
                <w:rFonts w:hint="default" w:ascii="Calibri" w:hAnsi="Calibri" w:cs="Calibri"/>
                <w:sz w:val="22"/>
                <w:szCs w:val="22"/>
                <w:lang w:val="en-US" w:eastAsia="zh-CN"/>
              </w:rPr>
              <w:t>99.96%</w:t>
            </w:r>
          </w:p>
        </w:tc>
      </w:tr>
      <w:tr w14:paraId="053281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D745A16">
            <w:pPr>
              <w:rPr>
                <w:rFonts w:hint="default" w:ascii="Calibri" w:hAnsi="Calibri" w:cs="Calibri"/>
                <w:sz w:val="22"/>
                <w:szCs w:val="22"/>
                <w:lang w:val="en-US"/>
              </w:rPr>
            </w:pPr>
            <w:r>
              <w:rPr>
                <w:rFonts w:hint="default" w:ascii="Calibri" w:hAnsi="Calibri" w:cs="Calibri"/>
                <w:sz w:val="22"/>
                <w:szCs w:val="22"/>
                <w:lang w:val="en-US" w:eastAsia="zh-CN"/>
              </w:rPr>
              <w:t>Recall</w:t>
            </w:r>
          </w:p>
        </w:tc>
        <w:tc>
          <w:tcPr>
            <w:tcW w:w="0" w:type="auto"/>
            <w:shd w:val="clear"/>
            <w:vAlign w:val="center"/>
          </w:tcPr>
          <w:p w14:paraId="0AEFA724">
            <w:pPr>
              <w:rPr>
                <w:rFonts w:hint="default" w:ascii="Calibri" w:hAnsi="Calibri" w:cs="Calibri"/>
                <w:sz w:val="22"/>
                <w:szCs w:val="22"/>
                <w:lang w:val="en-US"/>
              </w:rPr>
            </w:pPr>
            <w:r>
              <w:rPr>
                <w:rFonts w:hint="default" w:ascii="Calibri" w:hAnsi="Calibri" w:cs="Calibri"/>
                <w:sz w:val="22"/>
                <w:szCs w:val="22"/>
                <w:lang w:val="en-US" w:eastAsia="zh-CN"/>
              </w:rPr>
              <w:t>98.78%</w:t>
            </w:r>
          </w:p>
        </w:tc>
      </w:tr>
      <w:tr w14:paraId="3D133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4F3436">
            <w:pPr>
              <w:rPr>
                <w:rFonts w:hint="default" w:ascii="Calibri" w:hAnsi="Calibri" w:cs="Calibri"/>
                <w:sz w:val="22"/>
                <w:szCs w:val="22"/>
                <w:lang w:val="en-US"/>
              </w:rPr>
            </w:pPr>
            <w:r>
              <w:rPr>
                <w:rFonts w:hint="default" w:ascii="Calibri" w:hAnsi="Calibri" w:cs="Calibri"/>
                <w:sz w:val="22"/>
                <w:szCs w:val="22"/>
                <w:lang w:val="en-US" w:eastAsia="zh-CN"/>
              </w:rPr>
              <w:t>F1-Score</w:t>
            </w:r>
          </w:p>
        </w:tc>
        <w:tc>
          <w:tcPr>
            <w:tcW w:w="0" w:type="auto"/>
            <w:shd w:val="clear"/>
            <w:vAlign w:val="center"/>
          </w:tcPr>
          <w:p w14:paraId="172C3AE5">
            <w:pPr>
              <w:rPr>
                <w:rFonts w:hint="default" w:ascii="Calibri" w:hAnsi="Calibri" w:cs="Calibri"/>
                <w:sz w:val="22"/>
                <w:szCs w:val="22"/>
                <w:lang w:val="en-US"/>
              </w:rPr>
            </w:pPr>
            <w:r>
              <w:rPr>
                <w:rFonts w:hint="default" w:ascii="Calibri" w:hAnsi="Calibri" w:cs="Calibri"/>
                <w:sz w:val="22"/>
                <w:szCs w:val="22"/>
                <w:lang w:val="en-US" w:eastAsia="zh-CN"/>
              </w:rPr>
              <w:t>99.36%</w:t>
            </w:r>
          </w:p>
        </w:tc>
      </w:tr>
    </w:tbl>
    <w:p w14:paraId="57EE02B5">
      <w:pPr>
        <w:rPr>
          <w:rFonts w:hint="default" w:ascii="Calibri" w:hAnsi="Calibri" w:cs="Calibri"/>
          <w:sz w:val="22"/>
          <w:szCs w:val="22"/>
          <w:lang w:val="en-US"/>
        </w:rPr>
      </w:pPr>
    </w:p>
    <w:p w14:paraId="7E38A32B">
      <w:pPr>
        <w:rPr>
          <w:rFonts w:hint="default" w:ascii="Calibri" w:hAnsi="Calibri" w:cs="Calibri"/>
          <w:sz w:val="22"/>
          <w:szCs w:val="22"/>
          <w:lang w:val="en-US"/>
        </w:rPr>
      </w:pPr>
      <w:r>
        <w:rPr>
          <w:rFonts w:hint="default" w:ascii="Calibri" w:hAnsi="Calibri" w:cs="Calibri"/>
          <w:sz w:val="22"/>
          <w:szCs w:val="22"/>
          <w:lang w:val="en-US"/>
        </w:rPr>
        <w:t>Behind the scenes, these are calculated from a confusion matrix:</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11"/>
        <w:gridCol w:w="1714"/>
        <w:gridCol w:w="2003"/>
      </w:tblGrid>
      <w:tr w14:paraId="0DC3E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97C39C7">
            <w:pPr>
              <w:rPr>
                <w:rFonts w:hint="default" w:ascii="Calibri" w:hAnsi="Calibri" w:cs="Calibri"/>
                <w:sz w:val="22"/>
                <w:szCs w:val="22"/>
                <w:lang w:val="en-US"/>
              </w:rPr>
            </w:pPr>
          </w:p>
        </w:tc>
        <w:tc>
          <w:tcPr>
            <w:tcW w:w="0" w:type="auto"/>
            <w:shd w:val="clear"/>
            <w:vAlign w:val="center"/>
          </w:tcPr>
          <w:p w14:paraId="2240FE6C">
            <w:pPr>
              <w:rPr>
                <w:rFonts w:hint="default" w:ascii="Calibri" w:hAnsi="Calibri" w:cs="Calibri"/>
                <w:sz w:val="22"/>
                <w:szCs w:val="22"/>
                <w:lang w:val="en-US"/>
              </w:rPr>
            </w:pPr>
            <w:r>
              <w:rPr>
                <w:rFonts w:hint="default" w:ascii="Calibri" w:hAnsi="Calibri" w:cs="Calibri"/>
                <w:sz w:val="22"/>
                <w:szCs w:val="22"/>
                <w:lang w:val="en-US" w:eastAsia="zh-CN"/>
              </w:rPr>
              <w:t>Predicted: SQLi (1)</w:t>
            </w:r>
          </w:p>
        </w:tc>
        <w:tc>
          <w:tcPr>
            <w:tcW w:w="0" w:type="auto"/>
            <w:shd w:val="clear"/>
            <w:vAlign w:val="center"/>
          </w:tcPr>
          <w:p w14:paraId="4B40C820">
            <w:pPr>
              <w:rPr>
                <w:rFonts w:hint="default" w:ascii="Calibri" w:hAnsi="Calibri" w:cs="Calibri"/>
                <w:sz w:val="22"/>
                <w:szCs w:val="22"/>
                <w:lang w:val="en-US"/>
              </w:rPr>
            </w:pPr>
            <w:r>
              <w:rPr>
                <w:rFonts w:hint="default" w:ascii="Calibri" w:hAnsi="Calibri" w:cs="Calibri"/>
                <w:sz w:val="22"/>
                <w:szCs w:val="22"/>
                <w:lang w:val="en-US" w:eastAsia="zh-CN"/>
              </w:rPr>
              <w:t>Predicted: Normal (0)</w:t>
            </w:r>
          </w:p>
        </w:tc>
      </w:tr>
      <w:tr w14:paraId="2C6354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A58A6F1">
            <w:pPr>
              <w:rPr>
                <w:rFonts w:hint="default" w:ascii="Calibri" w:hAnsi="Calibri" w:cs="Calibri"/>
                <w:sz w:val="22"/>
                <w:szCs w:val="22"/>
                <w:lang w:val="en-US"/>
              </w:rPr>
            </w:pPr>
            <w:r>
              <w:rPr>
                <w:rFonts w:hint="default" w:ascii="Calibri" w:hAnsi="Calibri" w:cs="Calibri"/>
                <w:sz w:val="22"/>
                <w:szCs w:val="22"/>
                <w:lang w:val="en-US" w:eastAsia="zh-CN"/>
              </w:rPr>
              <w:t>Actual: SQLi (1)</w:t>
            </w:r>
          </w:p>
        </w:tc>
        <w:tc>
          <w:tcPr>
            <w:tcW w:w="0" w:type="auto"/>
            <w:shd w:val="clear"/>
            <w:vAlign w:val="center"/>
          </w:tcPr>
          <w:p w14:paraId="5FBC9FA4">
            <w:pPr>
              <w:rPr>
                <w:rFonts w:hint="default" w:ascii="Calibri" w:hAnsi="Calibri" w:cs="Calibri"/>
                <w:sz w:val="22"/>
                <w:szCs w:val="22"/>
                <w:lang w:val="en-US"/>
              </w:rPr>
            </w:pPr>
            <w:r>
              <w:rPr>
                <w:rFonts w:hint="default" w:ascii="Calibri" w:hAnsi="Calibri" w:cs="Calibri"/>
                <w:sz w:val="22"/>
                <w:szCs w:val="22"/>
                <w:lang w:val="en-US" w:eastAsia="zh-CN"/>
              </w:rPr>
              <w:t>TP = 1234</w:t>
            </w:r>
          </w:p>
        </w:tc>
        <w:tc>
          <w:tcPr>
            <w:tcW w:w="0" w:type="auto"/>
            <w:shd w:val="clear"/>
            <w:vAlign w:val="center"/>
          </w:tcPr>
          <w:p w14:paraId="1F5DDEBB">
            <w:pPr>
              <w:rPr>
                <w:rFonts w:hint="default" w:ascii="Calibri" w:hAnsi="Calibri" w:cs="Calibri"/>
                <w:sz w:val="22"/>
                <w:szCs w:val="22"/>
                <w:lang w:val="en-US"/>
              </w:rPr>
            </w:pPr>
            <w:r>
              <w:rPr>
                <w:rFonts w:hint="default" w:ascii="Calibri" w:hAnsi="Calibri" w:cs="Calibri"/>
                <w:sz w:val="22"/>
                <w:szCs w:val="22"/>
                <w:lang w:val="en-US" w:eastAsia="zh-CN"/>
              </w:rPr>
              <w:t>FN = 15</w:t>
            </w:r>
          </w:p>
        </w:tc>
      </w:tr>
      <w:tr w14:paraId="5C881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BC76504">
            <w:pPr>
              <w:rPr>
                <w:rFonts w:hint="default" w:ascii="Calibri" w:hAnsi="Calibri" w:cs="Calibri"/>
                <w:sz w:val="22"/>
                <w:szCs w:val="22"/>
                <w:lang w:val="en-US"/>
              </w:rPr>
            </w:pPr>
            <w:r>
              <w:rPr>
                <w:rFonts w:hint="default" w:ascii="Calibri" w:hAnsi="Calibri" w:cs="Calibri"/>
                <w:sz w:val="22"/>
                <w:szCs w:val="22"/>
                <w:lang w:val="en-US" w:eastAsia="zh-CN"/>
              </w:rPr>
              <w:t>Actual: Normal (0)</w:t>
            </w:r>
          </w:p>
        </w:tc>
        <w:tc>
          <w:tcPr>
            <w:tcW w:w="0" w:type="auto"/>
            <w:shd w:val="clear"/>
            <w:vAlign w:val="center"/>
          </w:tcPr>
          <w:p w14:paraId="06DB3AA5">
            <w:pPr>
              <w:rPr>
                <w:rFonts w:hint="default" w:ascii="Calibri" w:hAnsi="Calibri" w:cs="Calibri"/>
                <w:sz w:val="22"/>
                <w:szCs w:val="22"/>
                <w:lang w:val="en-US"/>
              </w:rPr>
            </w:pPr>
            <w:r>
              <w:rPr>
                <w:rFonts w:hint="default" w:ascii="Calibri" w:hAnsi="Calibri" w:cs="Calibri"/>
                <w:sz w:val="22"/>
                <w:szCs w:val="22"/>
                <w:lang w:val="en-US" w:eastAsia="zh-CN"/>
              </w:rPr>
              <w:t>FP = 2</w:t>
            </w:r>
          </w:p>
        </w:tc>
        <w:tc>
          <w:tcPr>
            <w:tcW w:w="0" w:type="auto"/>
            <w:shd w:val="clear"/>
            <w:vAlign w:val="center"/>
          </w:tcPr>
          <w:p w14:paraId="29AF67CE">
            <w:pPr>
              <w:rPr>
                <w:rFonts w:hint="default" w:ascii="Calibri" w:hAnsi="Calibri" w:cs="Calibri"/>
                <w:sz w:val="22"/>
                <w:szCs w:val="22"/>
                <w:lang w:val="en-US"/>
              </w:rPr>
            </w:pPr>
            <w:r>
              <w:rPr>
                <w:rFonts w:hint="default" w:ascii="Calibri" w:hAnsi="Calibri" w:cs="Calibri"/>
                <w:sz w:val="22"/>
                <w:szCs w:val="22"/>
                <w:lang w:val="en-US" w:eastAsia="zh-CN"/>
              </w:rPr>
              <w:t>TN = 1468</w:t>
            </w:r>
          </w:p>
        </w:tc>
      </w:tr>
    </w:tbl>
    <w:p w14:paraId="256D32D4">
      <w:pPr>
        <w:rPr>
          <w:rFonts w:hint="default" w:ascii="Calibri" w:hAnsi="Calibri" w:cs="Calibri"/>
          <w:sz w:val="22"/>
          <w:szCs w:val="22"/>
          <w:lang w:val="en-US"/>
        </w:rPr>
      </w:pPr>
    </w:p>
    <w:p w14:paraId="7A7C5239">
      <w:pPr>
        <w:rPr>
          <w:rFonts w:hint="default" w:ascii="Calibri" w:hAnsi="Calibri" w:cs="Calibri"/>
          <w:sz w:val="22"/>
          <w:szCs w:val="22"/>
          <w:lang w:val="en-US"/>
        </w:rPr>
      </w:pPr>
    </w:p>
    <w:p w14:paraId="1BB3E4CF">
      <w:pPr>
        <w:rPr>
          <w:rFonts w:hint="default" w:ascii="Calibri" w:hAnsi="Calibri" w:cs="Calibri"/>
          <w:sz w:val="22"/>
          <w:szCs w:val="22"/>
          <w:lang w:val="en-US"/>
        </w:rPr>
      </w:pPr>
      <w:r>
        <w:rPr>
          <w:rFonts w:hint="default" w:ascii="Calibri" w:hAnsi="Calibri" w:cs="Calibri"/>
          <w:sz w:val="22"/>
          <w:szCs w:val="22"/>
          <w:lang w:val="en-US"/>
        </w:rPr>
        <w:t>Use the formulas:</w:t>
      </w:r>
    </w:p>
    <w:p w14:paraId="23C90A61">
      <w:pPr>
        <w:rPr>
          <w:rFonts w:hint="default" w:ascii="Calibri" w:hAnsi="Calibri" w:cs="Calibri"/>
          <w:sz w:val="22"/>
          <w:szCs w:val="22"/>
          <w:lang w:val="en-US"/>
        </w:rPr>
      </w:pPr>
    </w:p>
    <w:p w14:paraId="5B189984">
      <w:pPr>
        <w:rPr>
          <w:rFonts w:hint="default" w:ascii="Calibri" w:hAnsi="Calibri" w:cs="Calibri"/>
          <w:sz w:val="22"/>
          <w:szCs w:val="22"/>
          <w:lang w:val="en-US"/>
        </w:rPr>
      </w:pPr>
      <w:r>
        <w:rPr>
          <w:rFonts w:hint="default" w:ascii="Calibri" w:hAnsi="Calibri" w:cs="Calibri"/>
          <w:sz w:val="22"/>
          <w:szCs w:val="22"/>
          <w:lang w:val="en-US"/>
        </w:rPr>
        <w:t>Accuracy = (TP + TN) / (TP + TN + FP + FN)</w:t>
      </w:r>
    </w:p>
    <w:p w14:paraId="543E7994">
      <w:pPr>
        <w:rPr>
          <w:rFonts w:hint="default" w:ascii="Calibri" w:hAnsi="Calibri" w:cs="Calibri"/>
          <w:sz w:val="22"/>
          <w:szCs w:val="22"/>
          <w:lang w:val="en-US"/>
        </w:rPr>
      </w:pPr>
    </w:p>
    <w:p w14:paraId="78D94E5C">
      <w:pPr>
        <w:rPr>
          <w:rFonts w:hint="default" w:ascii="Calibri" w:hAnsi="Calibri" w:cs="Calibri"/>
          <w:sz w:val="22"/>
          <w:szCs w:val="22"/>
          <w:lang w:val="en-US"/>
        </w:rPr>
      </w:pPr>
    </w:p>
    <w:p w14:paraId="0BCED93F">
      <w:pPr>
        <w:rPr>
          <w:rFonts w:hint="default" w:ascii="Calibri" w:hAnsi="Calibri" w:cs="Calibri"/>
          <w:sz w:val="22"/>
          <w:szCs w:val="22"/>
          <w:lang w:val="en-US"/>
        </w:rPr>
      </w:pPr>
      <w:r>
        <w:rPr>
          <w:rFonts w:hint="default" w:ascii="Calibri" w:hAnsi="Calibri" w:cs="Calibri"/>
          <w:sz w:val="22"/>
          <w:szCs w:val="22"/>
          <w:lang w:val="en-US"/>
        </w:rPr>
        <w:t>Precision = TP / (TP + FP)</w:t>
      </w:r>
    </w:p>
    <w:p w14:paraId="65F88819">
      <w:pPr>
        <w:rPr>
          <w:rFonts w:hint="default" w:ascii="Calibri" w:hAnsi="Calibri" w:cs="Calibri"/>
          <w:sz w:val="22"/>
          <w:szCs w:val="22"/>
          <w:lang w:val="en-US"/>
        </w:rPr>
      </w:pPr>
    </w:p>
    <w:p w14:paraId="5EF53496">
      <w:pPr>
        <w:rPr>
          <w:rFonts w:hint="default" w:ascii="Calibri" w:hAnsi="Calibri" w:cs="Calibri"/>
          <w:sz w:val="22"/>
          <w:szCs w:val="22"/>
          <w:lang w:val="en-US"/>
        </w:rPr>
      </w:pPr>
    </w:p>
    <w:p w14:paraId="6AD7E97E">
      <w:pPr>
        <w:rPr>
          <w:rFonts w:hint="default" w:ascii="Calibri" w:hAnsi="Calibri" w:cs="Calibri"/>
          <w:sz w:val="22"/>
          <w:szCs w:val="22"/>
          <w:lang w:val="en-US"/>
        </w:rPr>
      </w:pPr>
      <w:r>
        <w:rPr>
          <w:rFonts w:hint="default" w:ascii="Calibri" w:hAnsi="Calibri" w:cs="Calibri"/>
          <w:sz w:val="22"/>
          <w:szCs w:val="22"/>
          <w:lang w:val="en-US"/>
        </w:rPr>
        <w:t>Recall = TP / (TP + FN)</w:t>
      </w:r>
    </w:p>
    <w:p w14:paraId="10A35399">
      <w:pPr>
        <w:rPr>
          <w:rFonts w:hint="default" w:ascii="Calibri" w:hAnsi="Calibri" w:cs="Calibri"/>
          <w:sz w:val="22"/>
          <w:szCs w:val="22"/>
          <w:lang w:val="en-US"/>
        </w:rPr>
      </w:pPr>
    </w:p>
    <w:p w14:paraId="411A3A67">
      <w:pPr>
        <w:rPr>
          <w:rFonts w:hint="default" w:ascii="Calibri" w:hAnsi="Calibri" w:cs="Calibri"/>
          <w:sz w:val="22"/>
          <w:szCs w:val="22"/>
          <w:lang w:val="en-US"/>
        </w:rPr>
      </w:pPr>
    </w:p>
    <w:p w14:paraId="2E78F227">
      <w:pPr>
        <w:rPr>
          <w:rFonts w:hint="default" w:ascii="Calibri" w:hAnsi="Calibri" w:cs="Calibri"/>
          <w:sz w:val="22"/>
          <w:szCs w:val="22"/>
          <w:lang w:val="en-US"/>
        </w:rPr>
      </w:pPr>
      <w:r>
        <w:rPr>
          <w:rFonts w:hint="default" w:ascii="Calibri" w:hAnsi="Calibri" w:cs="Calibri"/>
          <w:sz w:val="22"/>
          <w:szCs w:val="22"/>
          <w:lang w:val="en-US"/>
        </w:rPr>
        <w:t>F1-Score = 2 × (Precision × Recall) / (Precision + Recall)</w:t>
      </w:r>
    </w:p>
    <w:p w14:paraId="3246D522">
      <w:pPr>
        <w:rPr>
          <w:rFonts w:hint="default" w:ascii="Calibri" w:hAnsi="Calibri" w:cs="Calibri"/>
          <w:sz w:val="22"/>
          <w:szCs w:val="22"/>
          <w:lang w:val="en-US"/>
        </w:rPr>
      </w:pPr>
    </w:p>
    <w:p w14:paraId="0A822EA6">
      <w:pPr>
        <w:rPr>
          <w:rFonts w:hint="default" w:ascii="Calibri" w:hAnsi="Calibri" w:cs="Calibri"/>
          <w:sz w:val="22"/>
          <w:szCs w:val="22"/>
          <w:lang w:val="en-US"/>
        </w:rPr>
      </w:pPr>
      <w:r>
        <w:rPr>
          <w:rFonts w:hint="default" w:ascii="Calibri" w:hAnsi="Calibri" w:cs="Calibri"/>
          <w:sz w:val="22"/>
          <w:szCs w:val="22"/>
          <w:lang w:val="en-US"/>
        </w:rPr>
        <w:t>Problem Identification:</w:t>
      </w:r>
    </w:p>
    <w:p w14:paraId="440D7BA1">
      <w:pPr>
        <w:rPr>
          <w:rFonts w:hint="default" w:ascii="Calibri" w:hAnsi="Calibri" w:cs="Calibri"/>
          <w:sz w:val="22"/>
          <w:szCs w:val="22"/>
          <w:lang w:val="en-US"/>
        </w:rPr>
      </w:pPr>
    </w:p>
    <w:p w14:paraId="4C82BB80">
      <w:pPr>
        <w:rPr>
          <w:rFonts w:hint="default" w:ascii="Calibri" w:hAnsi="Calibri" w:cs="Calibri"/>
          <w:sz w:val="22"/>
          <w:szCs w:val="22"/>
          <w:lang w:val="en-US"/>
        </w:rPr>
      </w:pPr>
      <w:r>
        <w:rPr>
          <w:rFonts w:hint="default" w:ascii="Calibri" w:hAnsi="Calibri" w:cs="Calibri"/>
          <w:sz w:val="22"/>
          <w:szCs w:val="22"/>
          <w:lang w:val="en-US"/>
        </w:rPr>
        <w:t>False Negatives (FN = 15): The model missed 15 SQL injection attempts.</w:t>
      </w:r>
    </w:p>
    <w:p w14:paraId="766CA4F3">
      <w:pPr>
        <w:rPr>
          <w:rFonts w:hint="default" w:ascii="Calibri" w:hAnsi="Calibri" w:cs="Calibri"/>
          <w:sz w:val="22"/>
          <w:szCs w:val="22"/>
          <w:lang w:val="en-US"/>
        </w:rPr>
      </w:pPr>
    </w:p>
    <w:p w14:paraId="191EED9A">
      <w:pPr>
        <w:rPr>
          <w:rFonts w:hint="default" w:ascii="Calibri" w:hAnsi="Calibri" w:cs="Calibri"/>
          <w:sz w:val="22"/>
          <w:szCs w:val="22"/>
          <w:lang w:val="en-US"/>
        </w:rPr>
      </w:pPr>
      <w:r>
        <w:rPr>
          <w:rFonts w:hint="default" w:ascii="Calibri" w:hAnsi="Calibri" w:cs="Calibri"/>
          <w:sz w:val="22"/>
          <w:szCs w:val="22"/>
          <w:lang w:val="en-US"/>
        </w:rPr>
        <w:t xml:space="preserve"> This is a security risk — undetected attacks can be dangerous in financial systems.</w:t>
      </w:r>
    </w:p>
    <w:p w14:paraId="3D5DB87D">
      <w:pPr>
        <w:rPr>
          <w:rFonts w:hint="default" w:ascii="Calibri" w:hAnsi="Calibri" w:cs="Calibri"/>
          <w:sz w:val="22"/>
          <w:szCs w:val="22"/>
          <w:lang w:val="en-US"/>
        </w:rPr>
      </w:pPr>
    </w:p>
    <w:p w14:paraId="467A8AC1">
      <w:pPr>
        <w:rPr>
          <w:rFonts w:hint="default" w:ascii="Calibri" w:hAnsi="Calibri" w:cs="Calibri"/>
          <w:sz w:val="22"/>
          <w:szCs w:val="22"/>
          <w:lang w:val="en-US"/>
        </w:rPr>
      </w:pPr>
    </w:p>
    <w:p w14:paraId="7FA39793">
      <w:pPr>
        <w:rPr>
          <w:rFonts w:hint="default" w:ascii="Calibri" w:hAnsi="Calibri" w:cs="Calibri"/>
          <w:sz w:val="22"/>
          <w:szCs w:val="22"/>
          <w:lang w:val="en-US"/>
        </w:rPr>
      </w:pPr>
      <w:r>
        <w:rPr>
          <w:rFonts w:hint="default" w:ascii="Calibri" w:hAnsi="Calibri" w:cs="Calibri"/>
          <w:sz w:val="22"/>
          <w:szCs w:val="22"/>
          <w:lang w:val="en-US"/>
        </w:rPr>
        <w:t>False Positives (FP = 2): 2 normal queries were wrongly flagged.</w:t>
      </w:r>
    </w:p>
    <w:p w14:paraId="4806D5F0">
      <w:pPr>
        <w:rPr>
          <w:rFonts w:hint="default" w:ascii="Calibri" w:hAnsi="Calibri" w:cs="Calibri"/>
          <w:sz w:val="22"/>
          <w:szCs w:val="22"/>
          <w:lang w:val="en-US"/>
        </w:rPr>
      </w:pPr>
    </w:p>
    <w:p w14:paraId="5C69D04A">
      <w:pPr>
        <w:rPr>
          <w:rFonts w:hint="default" w:ascii="Calibri" w:hAnsi="Calibri" w:cs="Calibri"/>
          <w:sz w:val="22"/>
          <w:szCs w:val="22"/>
          <w:lang w:val="en-US"/>
        </w:rPr>
      </w:pPr>
      <w:r>
        <w:rPr>
          <w:rFonts w:hint="default" w:ascii="Calibri" w:hAnsi="Calibri" w:cs="Calibri"/>
          <w:sz w:val="22"/>
          <w:szCs w:val="22"/>
          <w:lang w:val="en-US"/>
        </w:rPr>
        <w:t xml:space="preserve"> This affects usability but is less risky than FN.</w:t>
      </w:r>
    </w:p>
    <w:p w14:paraId="7F3F2E6C">
      <w:pPr>
        <w:rPr>
          <w:rFonts w:hint="default" w:ascii="Calibri" w:hAnsi="Calibri" w:cs="Calibri"/>
          <w:sz w:val="22"/>
          <w:szCs w:val="22"/>
          <w:lang w:val="en-US"/>
        </w:rPr>
      </w:pPr>
    </w:p>
    <w:p w14:paraId="074675F4">
      <w:pPr>
        <w:rPr>
          <w:rFonts w:hint="default" w:ascii="Calibri" w:hAnsi="Calibri" w:cs="Calibri"/>
          <w:sz w:val="22"/>
          <w:szCs w:val="22"/>
          <w:lang w:val="en-US"/>
        </w:rPr>
      </w:pPr>
    </w:p>
    <w:p w14:paraId="1F80257B">
      <w:pPr>
        <w:rPr>
          <w:rFonts w:hint="default" w:ascii="Calibri" w:hAnsi="Calibri" w:cs="Calibri"/>
          <w:sz w:val="22"/>
          <w:szCs w:val="22"/>
          <w:lang w:val="en-US"/>
        </w:rPr>
      </w:pPr>
      <w:r>
        <w:rPr>
          <w:rFonts w:hint="default" w:ascii="Calibri" w:hAnsi="Calibri" w:cs="Calibri"/>
          <w:sz w:val="22"/>
          <w:szCs w:val="22"/>
          <w:lang w:val="en-US"/>
        </w:rPr>
        <w:t>2. Visualize in Power BI (Step-by-Step)</w:t>
      </w:r>
    </w:p>
    <w:p w14:paraId="383F4284">
      <w:pPr>
        <w:rPr>
          <w:rFonts w:hint="default" w:ascii="Calibri" w:hAnsi="Calibri" w:cs="Calibri"/>
          <w:sz w:val="22"/>
          <w:szCs w:val="22"/>
          <w:lang w:val="en-US"/>
        </w:rPr>
      </w:pPr>
      <w:r>
        <w:rPr>
          <w:rFonts w:hint="default" w:ascii="Calibri" w:hAnsi="Calibri" w:cs="Calibri"/>
          <w:sz w:val="22"/>
          <w:szCs w:val="22"/>
          <w:lang w:val="en-US"/>
        </w:rPr>
        <w:t>📁 A. Load Confusion Matrix Data into Power BI</w:t>
      </w:r>
    </w:p>
    <w:p w14:paraId="4E913464">
      <w:pPr>
        <w:rPr>
          <w:rFonts w:hint="default" w:ascii="Calibri" w:hAnsi="Calibri" w:cs="Calibri"/>
          <w:sz w:val="22"/>
          <w:szCs w:val="22"/>
          <w:lang w:val="en-US"/>
        </w:rPr>
      </w:pPr>
      <w:r>
        <w:rPr>
          <w:rFonts w:hint="default" w:ascii="Calibri" w:hAnsi="Calibri" w:cs="Calibri"/>
          <w:sz w:val="22"/>
          <w:szCs w:val="22"/>
          <w:lang w:val="en-US"/>
        </w:rPr>
        <w:t>Create a table with: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57"/>
        <w:gridCol w:w="614"/>
      </w:tblGrid>
      <w:tr w14:paraId="72033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FF73910">
            <w:pPr>
              <w:rPr>
                <w:rFonts w:hint="default" w:ascii="Calibri" w:hAnsi="Calibri" w:cs="Calibri"/>
                <w:sz w:val="22"/>
                <w:szCs w:val="22"/>
                <w:lang w:val="en-US"/>
              </w:rPr>
            </w:pPr>
            <w:r>
              <w:rPr>
                <w:rFonts w:hint="default" w:ascii="Calibri" w:hAnsi="Calibri" w:cs="Calibri"/>
                <w:sz w:val="22"/>
                <w:szCs w:val="22"/>
                <w:lang w:val="en-US" w:eastAsia="zh-CN"/>
              </w:rPr>
              <w:t>Category</w:t>
            </w:r>
          </w:p>
        </w:tc>
        <w:tc>
          <w:tcPr>
            <w:tcW w:w="0" w:type="auto"/>
            <w:shd w:val="clear"/>
            <w:vAlign w:val="center"/>
          </w:tcPr>
          <w:p w14:paraId="50C1F67B">
            <w:pPr>
              <w:rPr>
                <w:rFonts w:hint="default" w:ascii="Calibri" w:hAnsi="Calibri" w:cs="Calibri"/>
                <w:sz w:val="22"/>
                <w:szCs w:val="22"/>
                <w:lang w:val="en-US"/>
              </w:rPr>
            </w:pPr>
            <w:r>
              <w:rPr>
                <w:rFonts w:hint="default" w:ascii="Calibri" w:hAnsi="Calibri" w:cs="Calibri"/>
                <w:sz w:val="22"/>
                <w:szCs w:val="22"/>
                <w:lang w:val="en-US" w:eastAsia="zh-CN"/>
              </w:rPr>
              <w:t>Count</w:t>
            </w:r>
          </w:p>
        </w:tc>
      </w:tr>
      <w:tr w14:paraId="2FDF5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66D90E">
            <w:pPr>
              <w:rPr>
                <w:rFonts w:hint="default" w:ascii="Calibri" w:hAnsi="Calibri" w:cs="Calibri"/>
                <w:sz w:val="22"/>
                <w:szCs w:val="22"/>
                <w:lang w:val="en-US"/>
              </w:rPr>
            </w:pPr>
            <w:r>
              <w:rPr>
                <w:rFonts w:hint="default" w:ascii="Calibri" w:hAnsi="Calibri" w:cs="Calibri"/>
                <w:sz w:val="22"/>
                <w:szCs w:val="22"/>
                <w:lang w:val="en-US" w:eastAsia="zh-CN"/>
              </w:rPr>
              <w:t>True Positives</w:t>
            </w:r>
          </w:p>
        </w:tc>
        <w:tc>
          <w:tcPr>
            <w:tcW w:w="0" w:type="auto"/>
            <w:shd w:val="clear"/>
            <w:vAlign w:val="center"/>
          </w:tcPr>
          <w:p w14:paraId="64EF40C6">
            <w:pPr>
              <w:rPr>
                <w:rFonts w:hint="default" w:ascii="Calibri" w:hAnsi="Calibri" w:cs="Calibri"/>
                <w:sz w:val="22"/>
                <w:szCs w:val="22"/>
                <w:lang w:val="en-US"/>
              </w:rPr>
            </w:pPr>
            <w:r>
              <w:rPr>
                <w:rFonts w:hint="default" w:ascii="Calibri" w:hAnsi="Calibri" w:cs="Calibri"/>
                <w:sz w:val="22"/>
                <w:szCs w:val="22"/>
                <w:lang w:val="en-US" w:eastAsia="zh-CN"/>
              </w:rPr>
              <w:t>1234</w:t>
            </w:r>
          </w:p>
        </w:tc>
      </w:tr>
      <w:tr w14:paraId="15095E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D1E4A2">
            <w:pPr>
              <w:rPr>
                <w:rFonts w:hint="default" w:ascii="Calibri" w:hAnsi="Calibri" w:cs="Calibri"/>
                <w:sz w:val="22"/>
                <w:szCs w:val="22"/>
                <w:lang w:val="en-US"/>
              </w:rPr>
            </w:pPr>
            <w:r>
              <w:rPr>
                <w:rFonts w:hint="default" w:ascii="Calibri" w:hAnsi="Calibri" w:cs="Calibri"/>
                <w:sz w:val="22"/>
                <w:szCs w:val="22"/>
                <w:lang w:val="en-US" w:eastAsia="zh-CN"/>
              </w:rPr>
              <w:t>False Positives</w:t>
            </w:r>
          </w:p>
        </w:tc>
        <w:tc>
          <w:tcPr>
            <w:tcW w:w="0" w:type="auto"/>
            <w:shd w:val="clear"/>
            <w:vAlign w:val="center"/>
          </w:tcPr>
          <w:p w14:paraId="56FAC460">
            <w:pPr>
              <w:rPr>
                <w:rFonts w:hint="default" w:ascii="Calibri" w:hAnsi="Calibri" w:cs="Calibri"/>
                <w:sz w:val="22"/>
                <w:szCs w:val="22"/>
                <w:lang w:val="en-US"/>
              </w:rPr>
            </w:pPr>
            <w:r>
              <w:rPr>
                <w:rFonts w:hint="default" w:ascii="Calibri" w:hAnsi="Calibri" w:cs="Calibri"/>
                <w:sz w:val="22"/>
                <w:szCs w:val="22"/>
                <w:lang w:val="en-US" w:eastAsia="zh-CN"/>
              </w:rPr>
              <w:t>2</w:t>
            </w:r>
          </w:p>
        </w:tc>
      </w:tr>
      <w:tr w14:paraId="48CBC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DBB908">
            <w:pPr>
              <w:rPr>
                <w:rFonts w:hint="default" w:ascii="Calibri" w:hAnsi="Calibri" w:cs="Calibri"/>
                <w:sz w:val="22"/>
                <w:szCs w:val="22"/>
                <w:lang w:val="en-US"/>
              </w:rPr>
            </w:pPr>
            <w:r>
              <w:rPr>
                <w:rFonts w:hint="default" w:ascii="Calibri" w:hAnsi="Calibri" w:cs="Calibri"/>
                <w:sz w:val="22"/>
                <w:szCs w:val="22"/>
                <w:lang w:val="en-US" w:eastAsia="zh-CN"/>
              </w:rPr>
              <w:t>False Negatives</w:t>
            </w:r>
          </w:p>
        </w:tc>
        <w:tc>
          <w:tcPr>
            <w:tcW w:w="0" w:type="auto"/>
            <w:shd w:val="clear"/>
            <w:vAlign w:val="center"/>
          </w:tcPr>
          <w:p w14:paraId="6C3235E4">
            <w:pPr>
              <w:rPr>
                <w:rFonts w:hint="default" w:ascii="Calibri" w:hAnsi="Calibri" w:cs="Calibri"/>
                <w:sz w:val="22"/>
                <w:szCs w:val="22"/>
                <w:lang w:val="en-US"/>
              </w:rPr>
            </w:pPr>
            <w:r>
              <w:rPr>
                <w:rFonts w:hint="default" w:ascii="Calibri" w:hAnsi="Calibri" w:cs="Calibri"/>
                <w:sz w:val="22"/>
                <w:szCs w:val="22"/>
                <w:lang w:val="en-US" w:eastAsia="zh-CN"/>
              </w:rPr>
              <w:t>15</w:t>
            </w:r>
          </w:p>
        </w:tc>
      </w:tr>
      <w:tr w14:paraId="0D08F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4F4A44">
            <w:pPr>
              <w:rPr>
                <w:rFonts w:hint="default" w:ascii="Calibri" w:hAnsi="Calibri" w:cs="Calibri"/>
                <w:sz w:val="22"/>
                <w:szCs w:val="22"/>
                <w:lang w:val="en-US"/>
              </w:rPr>
            </w:pPr>
            <w:r>
              <w:rPr>
                <w:rFonts w:hint="default" w:ascii="Calibri" w:hAnsi="Calibri" w:cs="Calibri"/>
                <w:sz w:val="22"/>
                <w:szCs w:val="22"/>
                <w:lang w:val="en-US" w:eastAsia="zh-CN"/>
              </w:rPr>
              <w:t>True Negatives</w:t>
            </w:r>
          </w:p>
        </w:tc>
        <w:tc>
          <w:tcPr>
            <w:tcW w:w="0" w:type="auto"/>
            <w:shd w:val="clear"/>
            <w:vAlign w:val="center"/>
          </w:tcPr>
          <w:p w14:paraId="1243B27E">
            <w:pPr>
              <w:rPr>
                <w:rFonts w:hint="default" w:ascii="Calibri" w:hAnsi="Calibri" w:cs="Calibri"/>
                <w:sz w:val="22"/>
                <w:szCs w:val="22"/>
                <w:lang w:val="en-US"/>
              </w:rPr>
            </w:pPr>
            <w:r>
              <w:rPr>
                <w:rFonts w:hint="default" w:ascii="Calibri" w:hAnsi="Calibri" w:cs="Calibri"/>
                <w:sz w:val="22"/>
                <w:szCs w:val="22"/>
                <w:lang w:val="en-US" w:eastAsia="zh-CN"/>
              </w:rPr>
              <w:t>1468</w:t>
            </w:r>
          </w:p>
        </w:tc>
      </w:tr>
    </w:tbl>
    <w:p w14:paraId="45DAFF2F">
      <w:pPr>
        <w:rPr>
          <w:rFonts w:hint="default" w:ascii="Calibri" w:hAnsi="Calibri" w:cs="Calibri"/>
          <w:sz w:val="22"/>
          <w:szCs w:val="22"/>
          <w:lang w:val="en-US"/>
        </w:rPr>
      </w:pPr>
    </w:p>
    <w:p w14:paraId="4DA7FFFB">
      <w:pPr>
        <w:rPr>
          <w:rFonts w:hint="default" w:ascii="Calibri" w:hAnsi="Calibri" w:cs="Calibri"/>
          <w:sz w:val="22"/>
          <w:szCs w:val="22"/>
          <w:lang w:val="en-US"/>
        </w:rPr>
      </w:pPr>
      <w:r>
        <w:rPr>
          <w:rFonts w:hint="default" w:ascii="Calibri" w:hAnsi="Calibri" w:cs="Calibri"/>
          <w:sz w:val="22"/>
          <w:szCs w:val="22"/>
          <w:lang w:val="en-US"/>
        </w:rPr>
        <w:t>Recommended Power BI Visuals</w:t>
      </w:r>
    </w:p>
    <w:p w14:paraId="1B48B7C6">
      <w:pPr>
        <w:rPr>
          <w:rFonts w:hint="default" w:ascii="Calibri" w:hAnsi="Calibri" w:cs="Calibri"/>
          <w:sz w:val="22"/>
          <w:szCs w:val="22"/>
          <w:lang w:val="en-US"/>
        </w:rPr>
      </w:pPr>
    </w:p>
    <w:p w14:paraId="1F9AB76A">
      <w:pPr>
        <w:rPr>
          <w:rFonts w:hint="default" w:ascii="Calibri" w:hAnsi="Calibri" w:cs="Calibri"/>
          <w:sz w:val="22"/>
          <w:szCs w:val="22"/>
          <w:lang w:val="en-US"/>
        </w:rPr>
      </w:pPr>
      <w:r>
        <w:rPr>
          <w:rFonts w:hint="default" w:ascii="Calibri" w:hAnsi="Calibri" w:cs="Calibri"/>
          <w:sz w:val="22"/>
          <w:szCs w:val="22"/>
          <w:lang w:val="en-US"/>
        </w:rPr>
        <w:t>Stacked Column Chart</w:t>
      </w:r>
    </w:p>
    <w:p w14:paraId="51BC62EC">
      <w:pPr>
        <w:rPr>
          <w:rFonts w:hint="default" w:ascii="Calibri" w:hAnsi="Calibri" w:cs="Calibri"/>
          <w:sz w:val="22"/>
          <w:szCs w:val="22"/>
          <w:lang w:val="en-US"/>
        </w:rPr>
      </w:pPr>
      <w:r>
        <w:rPr>
          <w:rFonts w:hint="default" w:ascii="Calibri" w:hAnsi="Calibri" w:cs="Calibri"/>
          <w:sz w:val="22"/>
          <w:szCs w:val="22"/>
          <w:lang w:val="en-US"/>
        </w:rPr>
        <w:t>X-Axis: Category</w:t>
      </w:r>
    </w:p>
    <w:p w14:paraId="6D13360A">
      <w:pPr>
        <w:rPr>
          <w:rFonts w:hint="default" w:ascii="Calibri" w:hAnsi="Calibri" w:cs="Calibri"/>
          <w:sz w:val="22"/>
          <w:szCs w:val="22"/>
          <w:lang w:val="en-US"/>
        </w:rPr>
      </w:pPr>
      <w:r>
        <w:rPr>
          <w:rFonts w:hint="default" w:ascii="Calibri" w:hAnsi="Calibri" w:cs="Calibri"/>
          <w:sz w:val="22"/>
          <w:szCs w:val="22"/>
          <w:lang w:val="en-US"/>
        </w:rPr>
        <w:t>Y-Axis: Count</w:t>
      </w:r>
    </w:p>
    <w:p w14:paraId="5D157180">
      <w:pPr>
        <w:rPr>
          <w:rFonts w:hint="default" w:ascii="Calibri" w:hAnsi="Calibri" w:cs="Calibri"/>
          <w:sz w:val="22"/>
          <w:szCs w:val="22"/>
          <w:lang w:val="en-US"/>
        </w:rPr>
      </w:pPr>
      <w:r>
        <w:rPr>
          <w:rFonts w:hint="default" w:ascii="Calibri" w:hAnsi="Calibri" w:cs="Calibri"/>
          <w:sz w:val="22"/>
          <w:szCs w:val="22"/>
          <w:lang w:val="en-US"/>
        </w:rPr>
        <w:t>Use colors to highlight FP and FN</w:t>
      </w:r>
    </w:p>
    <w:p w14:paraId="76D6E875">
      <w:pPr>
        <w:rPr>
          <w:rFonts w:hint="default" w:ascii="Calibri" w:hAnsi="Calibri" w:cs="Calibri"/>
          <w:sz w:val="22"/>
          <w:szCs w:val="22"/>
          <w:lang w:val="en-US"/>
        </w:rPr>
      </w:pPr>
      <w:r>
        <w:rPr>
          <w:rFonts w:hint="default" w:ascii="Calibri" w:hAnsi="Calibri" w:cs="Calibri"/>
          <w:sz w:val="22"/>
          <w:szCs w:val="22"/>
          <w:lang w:val="en-US"/>
        </w:rPr>
        <w:t>KPI Cards</w:t>
      </w:r>
    </w:p>
    <w:p w14:paraId="2E4038A9">
      <w:pPr>
        <w:rPr>
          <w:rFonts w:hint="default" w:ascii="Calibri" w:hAnsi="Calibri" w:cs="Calibri"/>
          <w:sz w:val="22"/>
          <w:szCs w:val="22"/>
          <w:lang w:val="en-US"/>
        </w:rPr>
      </w:pPr>
      <w:r>
        <w:rPr>
          <w:rFonts w:hint="default" w:ascii="Calibri" w:hAnsi="Calibri" w:cs="Calibri"/>
          <w:sz w:val="22"/>
          <w:szCs w:val="22"/>
          <w:lang w:val="en-US"/>
        </w:rPr>
        <w:t>Show Precision, Recall, F1-Score, Accuracy</w:t>
      </w:r>
    </w:p>
    <w:p w14:paraId="08DCD80E">
      <w:pPr>
        <w:rPr>
          <w:rFonts w:hint="default" w:ascii="Calibri" w:hAnsi="Calibri" w:cs="Calibri"/>
          <w:sz w:val="22"/>
          <w:szCs w:val="22"/>
          <w:lang w:val="en-US"/>
        </w:rPr>
      </w:pPr>
    </w:p>
    <w:p w14:paraId="1E9E135E">
      <w:pPr>
        <w:rPr>
          <w:rFonts w:hint="default" w:ascii="Calibri" w:hAnsi="Calibri" w:cs="Calibri"/>
          <w:sz w:val="22"/>
          <w:szCs w:val="22"/>
          <w:lang w:val="en-US"/>
        </w:rPr>
      </w:pPr>
      <w:r>
        <w:rPr>
          <w:rFonts w:hint="default" w:ascii="Calibri" w:hAnsi="Calibri" w:cs="Calibri"/>
          <w:sz w:val="22"/>
          <w:szCs w:val="22"/>
          <w:lang w:val="en-US"/>
        </w:rPr>
        <w:t>You can create custom measures in Power BI:</w:t>
      </w:r>
    </w:p>
    <w:p w14:paraId="585A29D3">
      <w:pPr>
        <w:rPr>
          <w:rFonts w:hint="default" w:ascii="Calibri" w:hAnsi="Calibri" w:cs="Calibri"/>
          <w:sz w:val="22"/>
          <w:szCs w:val="22"/>
          <w:lang w:val="en-US"/>
        </w:rPr>
      </w:pPr>
    </w:p>
    <w:p w14:paraId="1117515D">
      <w:pPr>
        <w:rPr>
          <w:rFonts w:hint="default" w:ascii="Calibri" w:hAnsi="Calibri" w:cs="Calibri"/>
          <w:sz w:val="22"/>
          <w:szCs w:val="22"/>
          <w:lang w:val="en-US"/>
        </w:rPr>
      </w:pPr>
      <w:r>
        <w:rPr>
          <w:rFonts w:hint="default" w:ascii="Calibri" w:hAnsi="Calibri" w:cs="Calibri"/>
          <w:sz w:val="22"/>
          <w:szCs w:val="22"/>
          <w:lang w:val="en-US"/>
        </w:rPr>
        <w:t>Accuracy = DIVIDE([TP] + [TN], [TP] + [TN] + [FP] + [FN])</w:t>
      </w:r>
    </w:p>
    <w:p w14:paraId="7581CDB2">
      <w:pPr>
        <w:rPr>
          <w:rFonts w:hint="default" w:ascii="Calibri" w:hAnsi="Calibri" w:cs="Calibri"/>
          <w:sz w:val="22"/>
          <w:szCs w:val="22"/>
          <w:lang w:val="en-US"/>
        </w:rPr>
      </w:pPr>
      <w:r>
        <w:rPr>
          <w:rFonts w:hint="default" w:ascii="Calibri" w:hAnsi="Calibri" w:cs="Calibri"/>
          <w:sz w:val="22"/>
          <w:szCs w:val="22"/>
          <w:lang w:val="en-US"/>
        </w:rPr>
        <w:t>Precision = DIVIDE([TP], [TP] + [FP])</w:t>
      </w:r>
    </w:p>
    <w:p w14:paraId="16BCE31C">
      <w:pPr>
        <w:rPr>
          <w:rFonts w:hint="default" w:ascii="Calibri" w:hAnsi="Calibri" w:cs="Calibri"/>
          <w:sz w:val="22"/>
          <w:szCs w:val="22"/>
          <w:lang w:val="en-US"/>
        </w:rPr>
      </w:pPr>
      <w:r>
        <w:rPr>
          <w:rFonts w:hint="default" w:ascii="Calibri" w:hAnsi="Calibri" w:cs="Calibri"/>
          <w:sz w:val="22"/>
          <w:szCs w:val="22"/>
          <w:lang w:val="en-US"/>
        </w:rPr>
        <w:t>Recall = DIVIDE([TP], [TP] + [FN])</w:t>
      </w:r>
    </w:p>
    <w:p w14:paraId="641F527F">
      <w:pPr>
        <w:rPr>
          <w:rFonts w:hint="default" w:ascii="Calibri" w:hAnsi="Calibri" w:cs="Calibri"/>
          <w:sz w:val="22"/>
          <w:szCs w:val="22"/>
          <w:lang w:val="en-US"/>
        </w:rPr>
      </w:pPr>
      <w:r>
        <w:rPr>
          <w:rFonts w:hint="default" w:ascii="Calibri" w:hAnsi="Calibri" w:cs="Calibri"/>
          <w:sz w:val="22"/>
          <w:szCs w:val="22"/>
          <w:lang w:val="en-US"/>
        </w:rPr>
        <w:t>F1Score = 2 * ([Precision] * [Recall]) / ([Precision] + [Recall])</w:t>
      </w:r>
    </w:p>
    <w:p w14:paraId="538545EF">
      <w:pPr>
        <w:rPr>
          <w:rFonts w:hint="default" w:ascii="Calibri" w:hAnsi="Calibri" w:cs="Calibri"/>
          <w:sz w:val="22"/>
          <w:szCs w:val="22"/>
          <w:lang w:val="en-US"/>
        </w:rPr>
      </w:pPr>
    </w:p>
    <w:p w14:paraId="47B888A0">
      <w:pPr>
        <w:rPr>
          <w:rFonts w:hint="default" w:ascii="Calibri" w:hAnsi="Calibri" w:cs="Calibri"/>
          <w:sz w:val="22"/>
          <w:szCs w:val="22"/>
          <w:lang w:val="en-US"/>
        </w:rPr>
      </w:pPr>
      <w:r>
        <w:rPr>
          <w:rFonts w:hint="default" w:ascii="Calibri" w:hAnsi="Calibri" w:cs="Calibri"/>
          <w:sz w:val="22"/>
          <w:szCs w:val="22"/>
          <w:lang w:val="en-US"/>
        </w:rPr>
        <w:t>Conclusion from Pre-Test Analysis</w:t>
      </w:r>
    </w:p>
    <w:p w14:paraId="360BB71D">
      <w:pPr>
        <w:rPr>
          <w:rFonts w:hint="default" w:ascii="Calibri" w:hAnsi="Calibri" w:cs="Calibri"/>
          <w:sz w:val="22"/>
          <w:szCs w:val="22"/>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12"/>
        <w:gridCol w:w="3569"/>
        <w:gridCol w:w="3038"/>
      </w:tblGrid>
      <w:tr w14:paraId="6B979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F3850D4">
            <w:pPr>
              <w:rPr>
                <w:rFonts w:hint="default" w:ascii="Calibri" w:hAnsi="Calibri" w:cs="Calibri"/>
                <w:sz w:val="22"/>
                <w:szCs w:val="22"/>
                <w:lang w:val="en-US"/>
              </w:rPr>
            </w:pPr>
            <w:r>
              <w:rPr>
                <w:rFonts w:hint="default" w:ascii="Calibri" w:hAnsi="Calibri" w:cs="Calibri"/>
                <w:sz w:val="22"/>
                <w:szCs w:val="22"/>
                <w:lang w:val="en-US" w:eastAsia="zh-CN"/>
              </w:rPr>
              <w:t>Observation</w:t>
            </w:r>
          </w:p>
        </w:tc>
        <w:tc>
          <w:tcPr>
            <w:tcW w:w="0" w:type="auto"/>
            <w:shd w:val="clear"/>
            <w:vAlign w:val="center"/>
          </w:tcPr>
          <w:p w14:paraId="1BB7984F">
            <w:pPr>
              <w:rPr>
                <w:rFonts w:hint="default" w:ascii="Calibri" w:hAnsi="Calibri" w:cs="Calibri"/>
                <w:sz w:val="22"/>
                <w:szCs w:val="22"/>
                <w:lang w:val="en-US"/>
              </w:rPr>
            </w:pPr>
            <w:r>
              <w:rPr>
                <w:rFonts w:hint="default" w:ascii="Calibri" w:hAnsi="Calibri" w:cs="Calibri"/>
                <w:sz w:val="22"/>
                <w:szCs w:val="22"/>
                <w:lang w:val="en-US" w:eastAsia="zh-CN"/>
              </w:rPr>
              <w:t>Impact</w:t>
            </w:r>
          </w:p>
        </w:tc>
        <w:tc>
          <w:tcPr>
            <w:tcW w:w="0" w:type="auto"/>
            <w:shd w:val="clear"/>
            <w:vAlign w:val="center"/>
          </w:tcPr>
          <w:p w14:paraId="5ECEFAD8">
            <w:pPr>
              <w:rPr>
                <w:rFonts w:hint="default" w:ascii="Calibri" w:hAnsi="Calibri" w:cs="Calibri"/>
                <w:sz w:val="22"/>
                <w:szCs w:val="22"/>
                <w:lang w:val="en-US"/>
              </w:rPr>
            </w:pPr>
            <w:r>
              <w:rPr>
                <w:rFonts w:hint="default" w:ascii="Calibri" w:hAnsi="Calibri" w:cs="Calibri"/>
                <w:sz w:val="22"/>
                <w:szCs w:val="22"/>
                <w:lang w:val="en-US" w:eastAsia="zh-CN"/>
              </w:rPr>
              <w:t>Action</w:t>
            </w:r>
          </w:p>
        </w:tc>
      </w:tr>
      <w:tr w14:paraId="0C189B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2937DD">
            <w:pPr>
              <w:rPr>
                <w:rFonts w:hint="default" w:ascii="Calibri" w:hAnsi="Calibri" w:cs="Calibri"/>
                <w:sz w:val="22"/>
                <w:szCs w:val="22"/>
                <w:lang w:val="en-US"/>
              </w:rPr>
            </w:pPr>
            <w:r>
              <w:rPr>
                <w:rFonts w:hint="default" w:ascii="Calibri" w:hAnsi="Calibri" w:cs="Calibri"/>
                <w:sz w:val="22"/>
                <w:szCs w:val="22"/>
                <w:lang w:val="en-US" w:eastAsia="zh-CN"/>
              </w:rPr>
              <w:t>FN &gt; 0 (some SQLi not detected)</w:t>
            </w:r>
          </w:p>
        </w:tc>
        <w:tc>
          <w:tcPr>
            <w:tcW w:w="0" w:type="auto"/>
            <w:shd w:val="clear"/>
            <w:vAlign w:val="center"/>
          </w:tcPr>
          <w:p w14:paraId="53265BA7">
            <w:pPr>
              <w:rPr>
                <w:rFonts w:hint="default" w:ascii="Calibri" w:hAnsi="Calibri" w:cs="Calibri"/>
                <w:sz w:val="22"/>
                <w:szCs w:val="22"/>
                <w:lang w:val="en-US"/>
              </w:rPr>
            </w:pPr>
            <w:r>
              <w:rPr>
                <w:rFonts w:hint="default" w:ascii="Calibri" w:hAnsi="Calibri" w:cs="Calibri"/>
                <w:sz w:val="22"/>
                <w:szCs w:val="22"/>
                <w:lang w:val="en-US" w:eastAsia="zh-CN"/>
              </w:rPr>
              <w:t>High security risk → attackers can bypass detection</w:t>
            </w:r>
          </w:p>
        </w:tc>
        <w:tc>
          <w:tcPr>
            <w:tcW w:w="0" w:type="auto"/>
            <w:shd w:val="clear"/>
            <w:vAlign w:val="center"/>
          </w:tcPr>
          <w:p w14:paraId="204A5C30">
            <w:pPr>
              <w:rPr>
                <w:rFonts w:hint="default" w:ascii="Calibri" w:hAnsi="Calibri" w:cs="Calibri"/>
                <w:sz w:val="22"/>
                <w:szCs w:val="22"/>
                <w:lang w:val="en-US"/>
              </w:rPr>
            </w:pPr>
            <w:r>
              <w:rPr>
                <w:rFonts w:hint="default" w:ascii="Calibri" w:hAnsi="Calibri" w:cs="Calibri"/>
                <w:sz w:val="22"/>
                <w:szCs w:val="22"/>
                <w:lang w:val="en-US" w:eastAsia="zh-CN"/>
              </w:rPr>
              <w:t>Add more features, boost recall</w:t>
            </w:r>
          </w:p>
        </w:tc>
      </w:tr>
      <w:tr w14:paraId="7730CF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1AD5D2">
            <w:pPr>
              <w:rPr>
                <w:rFonts w:hint="default" w:ascii="Calibri" w:hAnsi="Calibri" w:cs="Calibri"/>
                <w:sz w:val="22"/>
                <w:szCs w:val="22"/>
                <w:lang w:val="en-US"/>
              </w:rPr>
            </w:pPr>
            <w:r>
              <w:rPr>
                <w:rFonts w:hint="default" w:ascii="Calibri" w:hAnsi="Calibri" w:cs="Calibri"/>
                <w:sz w:val="22"/>
                <w:szCs w:val="22"/>
                <w:lang w:val="en-US" w:eastAsia="zh-CN"/>
              </w:rPr>
              <w:t>FP exists (normal flagged as SQLi)</w:t>
            </w:r>
          </w:p>
        </w:tc>
        <w:tc>
          <w:tcPr>
            <w:tcW w:w="0" w:type="auto"/>
            <w:shd w:val="clear"/>
            <w:vAlign w:val="center"/>
          </w:tcPr>
          <w:p w14:paraId="7321C014">
            <w:pPr>
              <w:rPr>
                <w:rFonts w:hint="default" w:ascii="Calibri" w:hAnsi="Calibri" w:cs="Calibri"/>
                <w:sz w:val="22"/>
                <w:szCs w:val="22"/>
                <w:lang w:val="en-US"/>
              </w:rPr>
            </w:pPr>
            <w:r>
              <w:rPr>
                <w:rFonts w:hint="default" w:ascii="Calibri" w:hAnsi="Calibri" w:cs="Calibri"/>
                <w:sz w:val="22"/>
                <w:szCs w:val="22"/>
                <w:lang w:val="en-US" w:eastAsia="zh-CN"/>
              </w:rPr>
              <w:t>Low usability issue → safe queries rejected</w:t>
            </w:r>
          </w:p>
        </w:tc>
        <w:tc>
          <w:tcPr>
            <w:tcW w:w="0" w:type="auto"/>
            <w:shd w:val="clear"/>
            <w:vAlign w:val="center"/>
          </w:tcPr>
          <w:p w14:paraId="1EAB54A0">
            <w:pPr>
              <w:rPr>
                <w:rFonts w:hint="default" w:ascii="Calibri" w:hAnsi="Calibri" w:cs="Calibri"/>
                <w:sz w:val="22"/>
                <w:szCs w:val="22"/>
                <w:lang w:val="en-US"/>
              </w:rPr>
            </w:pPr>
            <w:r>
              <w:rPr>
                <w:rFonts w:hint="default" w:ascii="Calibri" w:hAnsi="Calibri" w:cs="Calibri"/>
                <w:sz w:val="22"/>
                <w:szCs w:val="22"/>
                <w:lang w:val="en-US" w:eastAsia="zh-CN"/>
              </w:rPr>
              <w:t>May need tuning or threshold adjustment</w:t>
            </w:r>
          </w:p>
        </w:tc>
      </w:tr>
      <w:tr w14:paraId="4FBBD1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2F6F2C">
            <w:pPr>
              <w:rPr>
                <w:rFonts w:hint="default" w:ascii="Calibri" w:hAnsi="Calibri" w:cs="Calibri"/>
                <w:sz w:val="22"/>
                <w:szCs w:val="22"/>
                <w:lang w:val="en-US"/>
              </w:rPr>
            </w:pPr>
            <w:r>
              <w:rPr>
                <w:rFonts w:hint="default" w:ascii="Calibri" w:hAnsi="Calibri" w:cs="Calibri"/>
                <w:sz w:val="22"/>
                <w:szCs w:val="22"/>
                <w:lang w:val="en-US" w:eastAsia="zh-CN"/>
              </w:rPr>
              <w:t>High precision + low FN</w:t>
            </w:r>
          </w:p>
        </w:tc>
        <w:tc>
          <w:tcPr>
            <w:tcW w:w="0" w:type="auto"/>
            <w:shd w:val="clear"/>
            <w:vAlign w:val="center"/>
          </w:tcPr>
          <w:p w14:paraId="075BB6E5">
            <w:pPr>
              <w:rPr>
                <w:rFonts w:hint="default" w:ascii="Calibri" w:hAnsi="Calibri" w:cs="Calibri"/>
                <w:sz w:val="22"/>
                <w:szCs w:val="22"/>
                <w:lang w:val="en-US"/>
              </w:rPr>
            </w:pPr>
            <w:r>
              <w:rPr>
                <w:rFonts w:hint="default" w:ascii="Calibri" w:hAnsi="Calibri" w:cs="Calibri"/>
                <w:sz w:val="22"/>
                <w:szCs w:val="22"/>
                <w:lang w:val="en-US" w:eastAsia="zh-CN"/>
              </w:rPr>
              <w:t>Model is very accurate but not perfect</w:t>
            </w:r>
          </w:p>
        </w:tc>
        <w:tc>
          <w:tcPr>
            <w:tcW w:w="0" w:type="auto"/>
            <w:shd w:val="clear"/>
            <w:vAlign w:val="center"/>
          </w:tcPr>
          <w:p w14:paraId="4363846D">
            <w:pPr>
              <w:rPr>
                <w:rFonts w:hint="default" w:ascii="Calibri" w:hAnsi="Calibri" w:cs="Calibri"/>
                <w:sz w:val="22"/>
                <w:szCs w:val="22"/>
                <w:lang w:val="en-US"/>
              </w:rPr>
            </w:pPr>
            <w:r>
              <w:rPr>
                <w:rFonts w:hint="default" w:ascii="Calibri" w:hAnsi="Calibri" w:cs="Calibri"/>
                <w:sz w:val="22"/>
                <w:szCs w:val="22"/>
                <w:lang w:val="en-US" w:eastAsia="zh-CN"/>
              </w:rPr>
              <w:t>Possibly acceptable for now, but log FNs</w:t>
            </w:r>
          </w:p>
        </w:tc>
      </w:tr>
    </w:tbl>
    <w:p w14:paraId="5678AA95">
      <w:pPr>
        <w:rPr>
          <w:rFonts w:hint="default" w:ascii="Calibri" w:hAnsi="Calibri" w:cs="Calibri"/>
          <w:sz w:val="22"/>
          <w:szCs w:val="22"/>
          <w:lang w:val="en-US"/>
        </w:rPr>
      </w:pPr>
    </w:p>
    <w:p w14:paraId="14E2B712">
      <w:pPr>
        <w:rPr>
          <w:rFonts w:hint="default" w:ascii="Calibri" w:hAnsi="Calibri" w:cs="Calibri"/>
          <w:sz w:val="22"/>
          <w:szCs w:val="22"/>
          <w:lang w:val="en-US"/>
        </w:rPr>
      </w:pPr>
    </w:p>
    <w:p w14:paraId="5F3A7FC1">
      <w:pPr>
        <w:rPr>
          <w:rFonts w:hint="default" w:ascii="Calibri" w:hAnsi="Calibri" w:cs="Calibri"/>
          <w:sz w:val="22"/>
          <w:szCs w:val="22"/>
          <w:lang w:val="en-US"/>
        </w:rPr>
      </w:pPr>
    </w:p>
    <w:p w14:paraId="39D39F57">
      <w:pPr>
        <w:rPr>
          <w:rFonts w:hint="default" w:ascii="Calibri" w:hAnsi="Calibri" w:cs="Calibri"/>
          <w:sz w:val="22"/>
          <w:szCs w:val="22"/>
          <w:lang w:val="en-US"/>
        </w:rPr>
      </w:pPr>
    </w:p>
    <w:p w14:paraId="4DB2059B">
      <w:pPr>
        <w:rPr>
          <w:rFonts w:hint="default" w:ascii="Calibri" w:hAnsi="Calibri" w:cs="Calibri"/>
          <w:sz w:val="22"/>
          <w:szCs w:val="22"/>
          <w:lang w:val="en-US"/>
        </w:rPr>
      </w:pPr>
    </w:p>
    <w:p w14:paraId="2B6431E4">
      <w:pPr>
        <w:rPr>
          <w:rFonts w:hint="default" w:ascii="Calibri" w:hAnsi="Calibri" w:cs="Calibri"/>
          <w:sz w:val="22"/>
          <w:szCs w:val="22"/>
          <w:lang w:val="en-US"/>
        </w:rPr>
      </w:pPr>
    </w:p>
    <w:p w14:paraId="79206246">
      <w:pPr>
        <w:rPr>
          <w:rFonts w:hint="default" w:ascii="Calibri" w:hAnsi="Calibri" w:cs="Calibri"/>
          <w:sz w:val="22"/>
          <w:szCs w:val="22"/>
          <w:lang w:val="en-US"/>
        </w:rPr>
      </w:pPr>
    </w:p>
    <w:p w14:paraId="0A80DFFA">
      <w:pPr>
        <w:rPr>
          <w:rFonts w:hint="default" w:ascii="Calibri" w:hAnsi="Calibri" w:cs="Calibri"/>
          <w:sz w:val="22"/>
          <w:szCs w:val="22"/>
        </w:rPr>
      </w:pPr>
    </w:p>
    <w:p w14:paraId="7159C4A8">
      <w:pPr>
        <w:numPr>
          <w:ilvl w:val="0"/>
          <w:numId w:val="14"/>
        </w:numPr>
        <w:ind w:left="0" w:leftChars="0" w:firstLine="0" w:firstLineChars="0"/>
        <w:rPr>
          <w:rFonts w:hint="default" w:ascii="Calibri" w:hAnsi="Calibri" w:cs="Calibri"/>
          <w:b/>
          <w:bCs/>
          <w:sz w:val="22"/>
          <w:szCs w:val="22"/>
          <w:lang w:val="en-US"/>
        </w:rPr>
      </w:pPr>
      <w:r>
        <w:rPr>
          <w:rFonts w:hint="default" w:ascii="Calibri" w:hAnsi="Calibri" w:cs="Calibri"/>
          <w:b/>
          <w:bCs/>
          <w:sz w:val="22"/>
          <w:szCs w:val="22"/>
          <w:lang w:val="en-US"/>
        </w:rPr>
        <w:t xml:space="preserve">Explain how your data was cleaned and reason for cleaning the data </w:t>
      </w:r>
    </w:p>
    <w:p w14:paraId="1872E205">
      <w:pPr>
        <w:numPr>
          <w:numId w:val="0"/>
        </w:numPr>
        <w:ind w:leftChars="0"/>
        <w:rPr>
          <w:rFonts w:hint="default" w:ascii="Calibri" w:hAnsi="Calibri" w:cs="Calibri"/>
          <w:b/>
          <w:bCs/>
          <w:sz w:val="22"/>
          <w:szCs w:val="22"/>
          <w:lang w:val="en-US"/>
        </w:rPr>
      </w:pPr>
      <w:r>
        <w:rPr>
          <w:rFonts w:hint="default" w:ascii="Calibri" w:hAnsi="Calibri" w:cs="Calibri"/>
          <w:b/>
          <w:bCs/>
          <w:sz w:val="22"/>
          <w:szCs w:val="22"/>
          <w:lang w:val="en-US"/>
        </w:rPr>
        <w:t>What Was Cleaned:</w:t>
      </w:r>
    </w:p>
    <w:p w14:paraId="6D6014C0">
      <w:pPr>
        <w:numPr>
          <w:numId w:val="0"/>
        </w:numPr>
        <w:ind w:leftChars="0"/>
        <w:rPr>
          <w:rFonts w:hint="default" w:ascii="Calibri" w:hAnsi="Calibri" w:cs="Calibri"/>
          <w:b/>
          <w:bCs/>
          <w:sz w:val="22"/>
          <w:szCs w:val="22"/>
          <w:lang w:val="en-US"/>
        </w:rPr>
      </w:pPr>
      <w:r>
        <w:rPr>
          <w:rFonts w:hint="default" w:ascii="Calibri" w:hAnsi="Calibri" w:cs="Calibri"/>
          <w:b/>
          <w:bCs/>
          <w:sz w:val="22"/>
          <w:szCs w:val="22"/>
          <w:lang w:val="en-US"/>
        </w:rPr>
        <w:t>The raw dataset (Modified_SQL_Dataset.csv) contained a mix of normal and SQL injection queries. These queries often had:</w:t>
      </w:r>
    </w:p>
    <w:p w14:paraId="1B4F821D">
      <w:pPr>
        <w:numPr>
          <w:numId w:val="0"/>
        </w:numPr>
        <w:ind w:leftChars="0"/>
        <w:rPr>
          <w:rFonts w:hint="default" w:ascii="Calibri" w:hAnsi="Calibri" w:cs="Calibri"/>
          <w:b w:val="0"/>
          <w:bCs w:val="0"/>
          <w:sz w:val="22"/>
          <w:szCs w:val="22"/>
          <w:lang w:val="en-US"/>
        </w:rPr>
      </w:pPr>
      <w:bookmarkStart w:id="0" w:name="_GoBack"/>
      <w:bookmarkEnd w:id="0"/>
    </w:p>
    <w:p w14:paraId="5EEE458D">
      <w:pPr>
        <w:numPr>
          <w:numId w:val="0"/>
        </w:numPr>
        <w:spacing w:line="240" w:lineRule="auto"/>
        <w:jc w:val="both"/>
        <w:rPr>
          <w:rFonts w:hint="default" w:ascii="Calibri" w:hAnsi="Calibri" w:cs="Calibri"/>
          <w:b/>
          <w:bCs/>
          <w:sz w:val="22"/>
          <w:szCs w:val="22"/>
          <w:lang w:val="en-US"/>
        </w:rPr>
      </w:pPr>
    </w:p>
    <w:p w14:paraId="09DBA212">
      <w:pPr>
        <w:numPr>
          <w:numId w:val="0"/>
        </w:numPr>
        <w:spacing w:line="240" w:lineRule="auto"/>
        <w:jc w:val="both"/>
        <w:rPr>
          <w:rFonts w:hint="default" w:ascii="Calibri" w:hAnsi="Calibri" w:cs="Calibri"/>
          <w:b/>
          <w:bCs/>
          <w:sz w:val="22"/>
          <w:szCs w:val="22"/>
          <w:lang w:val="en-US"/>
        </w:rPr>
      </w:pPr>
      <w:r>
        <w:rPr>
          <w:rFonts w:hint="default" w:ascii="Calibri" w:hAnsi="Calibri" w:cs="Calibri"/>
          <w:b/>
          <w:bCs/>
          <w:sz w:val="22"/>
          <w:szCs w:val="22"/>
          <w:lang w:val="en-US"/>
        </w:rPr>
        <w:t>How the Data Was Cleaned</w:t>
      </w:r>
    </w:p>
    <w:p w14:paraId="6B6F9CD3">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The dataset contained various SQL queries, including both normal and malicious ones. These queries were cleaned using a series of preprocessing steps to make them suitable for machine learning. Here's what was done:</w:t>
      </w:r>
    </w:p>
    <w:p w14:paraId="2BDC3D8B">
      <w:pPr>
        <w:numPr>
          <w:numId w:val="0"/>
        </w:numPr>
        <w:spacing w:line="240" w:lineRule="auto"/>
        <w:jc w:val="both"/>
        <w:rPr>
          <w:rFonts w:hint="default" w:ascii="Calibri" w:hAnsi="Calibri" w:cs="Calibri"/>
          <w:b w:val="0"/>
          <w:bCs w:val="0"/>
          <w:sz w:val="22"/>
          <w:szCs w:val="22"/>
          <w:lang w:val="en-US"/>
        </w:rPr>
      </w:pPr>
    </w:p>
    <w:p w14:paraId="26C00852">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Lowercasing:</w:t>
      </w:r>
      <w:r>
        <w:rPr>
          <w:rFonts w:hint="default" w:ascii="Calibri" w:hAnsi="Calibri" w:cs="Calibri"/>
          <w:b w:val="0"/>
          <w:bCs w:val="0"/>
          <w:sz w:val="22"/>
          <w:szCs w:val="22"/>
          <w:lang w:val="en-US"/>
        </w:rPr>
        <w:br w:type="textWrapping"/>
      </w:r>
      <w:r>
        <w:rPr>
          <w:rFonts w:hint="default" w:ascii="Calibri" w:hAnsi="Calibri" w:cs="Calibri"/>
          <w:b w:val="0"/>
          <w:bCs w:val="0"/>
          <w:sz w:val="22"/>
          <w:szCs w:val="22"/>
          <w:lang w:val="en-US"/>
        </w:rPr>
        <w:t>All queries were converted to lowercase so that the model wouldn’t treat SELECT and select as different words.</w:t>
      </w:r>
    </w:p>
    <w:p w14:paraId="080ABCB5">
      <w:pPr>
        <w:numPr>
          <w:numId w:val="0"/>
        </w:numPr>
        <w:spacing w:line="240" w:lineRule="auto"/>
        <w:jc w:val="both"/>
        <w:rPr>
          <w:rFonts w:hint="default" w:ascii="Calibri" w:hAnsi="Calibri" w:cs="Calibri"/>
          <w:b w:val="0"/>
          <w:bCs w:val="0"/>
          <w:sz w:val="22"/>
          <w:szCs w:val="22"/>
          <w:lang w:val="en-US"/>
        </w:rPr>
      </w:pPr>
    </w:p>
    <w:p w14:paraId="4D2CB01D">
      <w:pPr>
        <w:numPr>
          <w:numId w:val="0"/>
        </w:numPr>
        <w:spacing w:line="240" w:lineRule="auto"/>
        <w:jc w:val="both"/>
        <w:rPr>
          <w:rFonts w:hint="default" w:ascii="Calibri" w:hAnsi="Calibri" w:cs="Calibri"/>
          <w:b w:val="0"/>
          <w:bCs w:val="0"/>
          <w:sz w:val="22"/>
          <w:szCs w:val="22"/>
          <w:lang w:val="en-US"/>
        </w:rPr>
      </w:pPr>
    </w:p>
    <w:p w14:paraId="0BEA4B93">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Replacing Numbers:</w:t>
      </w:r>
      <w:r>
        <w:rPr>
          <w:rFonts w:hint="default" w:ascii="Calibri" w:hAnsi="Calibri" w:cs="Calibri"/>
          <w:b w:val="0"/>
          <w:bCs w:val="0"/>
          <w:sz w:val="22"/>
          <w:szCs w:val="22"/>
          <w:lang w:val="en-US"/>
        </w:rPr>
        <w:br w:type="textWrapping"/>
      </w:r>
      <w:r>
        <w:rPr>
          <w:rFonts w:hint="default" w:ascii="Calibri" w:hAnsi="Calibri" w:cs="Calibri"/>
          <w:b w:val="0"/>
          <w:bCs w:val="0"/>
          <w:sz w:val="22"/>
          <w:szCs w:val="22"/>
          <w:lang w:val="en-US"/>
        </w:rPr>
        <w:t>All numeric values were replaced with the digit 0. This helps the model focus on the structure of the query rather than specific values, which can vary widely but mean the same thing (e.g., id = 1 vs. id = 100).</w:t>
      </w:r>
    </w:p>
    <w:p w14:paraId="106CB4A8">
      <w:pPr>
        <w:numPr>
          <w:numId w:val="0"/>
        </w:numPr>
        <w:spacing w:line="240" w:lineRule="auto"/>
        <w:jc w:val="both"/>
        <w:rPr>
          <w:rFonts w:hint="default" w:ascii="Calibri" w:hAnsi="Calibri" w:cs="Calibri"/>
          <w:b w:val="0"/>
          <w:bCs w:val="0"/>
          <w:sz w:val="22"/>
          <w:szCs w:val="22"/>
          <w:lang w:val="en-US"/>
        </w:rPr>
      </w:pPr>
    </w:p>
    <w:p w14:paraId="2BA0D13D">
      <w:pPr>
        <w:numPr>
          <w:numId w:val="0"/>
        </w:numPr>
        <w:spacing w:line="240" w:lineRule="auto"/>
        <w:jc w:val="both"/>
        <w:rPr>
          <w:rFonts w:hint="default" w:ascii="Calibri" w:hAnsi="Calibri" w:cs="Calibri"/>
          <w:b w:val="0"/>
          <w:bCs w:val="0"/>
          <w:sz w:val="22"/>
          <w:szCs w:val="22"/>
          <w:lang w:val="en-US"/>
        </w:rPr>
      </w:pPr>
    </w:p>
    <w:p w14:paraId="762064A0">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Removing Special Characters</w:t>
      </w:r>
      <w:r>
        <w:rPr>
          <w:rFonts w:hint="default" w:ascii="Calibri" w:hAnsi="Calibri" w:cs="Calibri"/>
          <w:b w:val="0"/>
          <w:bCs w:val="0"/>
          <w:sz w:val="22"/>
          <w:szCs w:val="22"/>
          <w:lang w:val="en-US"/>
        </w:rPr>
        <w:t>:</w:t>
      </w:r>
      <w:r>
        <w:rPr>
          <w:rFonts w:hint="default" w:ascii="Calibri" w:hAnsi="Calibri" w:cs="Calibri"/>
          <w:b w:val="0"/>
          <w:bCs w:val="0"/>
          <w:sz w:val="22"/>
          <w:szCs w:val="22"/>
          <w:lang w:val="en-US"/>
        </w:rPr>
        <w:br w:type="textWrapping"/>
      </w:r>
      <w:r>
        <w:rPr>
          <w:rFonts w:hint="default" w:ascii="Calibri" w:hAnsi="Calibri" w:cs="Calibri"/>
          <w:b w:val="0"/>
          <w:bCs w:val="0"/>
          <w:sz w:val="22"/>
          <w:szCs w:val="22"/>
          <w:lang w:val="en-US"/>
        </w:rPr>
        <w:t>Most non-alphanumeric characters (except important ones like ', ", =, and _) were removed. This reduced noise from irrelevant symbols and helped standardize the input.</w:t>
      </w:r>
    </w:p>
    <w:p w14:paraId="793777BD">
      <w:pPr>
        <w:numPr>
          <w:numId w:val="0"/>
        </w:numPr>
        <w:spacing w:line="240" w:lineRule="auto"/>
        <w:jc w:val="both"/>
        <w:rPr>
          <w:rFonts w:hint="default" w:ascii="Calibri" w:hAnsi="Calibri" w:cs="Calibri"/>
          <w:b w:val="0"/>
          <w:bCs w:val="0"/>
          <w:sz w:val="22"/>
          <w:szCs w:val="22"/>
          <w:lang w:val="en-US"/>
        </w:rPr>
      </w:pPr>
    </w:p>
    <w:p w14:paraId="3FC3F18E">
      <w:pPr>
        <w:numPr>
          <w:numId w:val="0"/>
        </w:numPr>
        <w:spacing w:line="240" w:lineRule="auto"/>
        <w:jc w:val="both"/>
        <w:rPr>
          <w:rFonts w:hint="default" w:ascii="Calibri" w:hAnsi="Calibri" w:cs="Calibri"/>
          <w:b/>
          <w:bCs/>
          <w:sz w:val="22"/>
          <w:szCs w:val="22"/>
          <w:lang w:val="en-US"/>
        </w:rPr>
      </w:pPr>
    </w:p>
    <w:p w14:paraId="32DA91F9">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Trimming Extra Spaces:</w:t>
      </w:r>
      <w:r>
        <w:rPr>
          <w:rFonts w:hint="default" w:ascii="Calibri" w:hAnsi="Calibri" w:cs="Calibri"/>
          <w:b w:val="0"/>
          <w:bCs w:val="0"/>
          <w:sz w:val="22"/>
          <w:szCs w:val="22"/>
          <w:lang w:val="en-US"/>
        </w:rPr>
        <w:br w:type="textWrapping"/>
      </w:r>
      <w:r>
        <w:rPr>
          <w:rFonts w:hint="default" w:ascii="Calibri" w:hAnsi="Calibri" w:cs="Calibri"/>
          <w:b w:val="0"/>
          <w:bCs w:val="0"/>
          <w:sz w:val="22"/>
          <w:szCs w:val="22"/>
          <w:lang w:val="en-US"/>
        </w:rPr>
        <w:t>Extra whitespace was removed to make tokenization more accurate.</w:t>
      </w:r>
    </w:p>
    <w:p w14:paraId="19A32B63">
      <w:pPr>
        <w:numPr>
          <w:numId w:val="0"/>
        </w:numPr>
        <w:spacing w:line="240" w:lineRule="auto"/>
        <w:jc w:val="both"/>
        <w:rPr>
          <w:rFonts w:hint="default" w:ascii="Calibri" w:hAnsi="Calibri" w:cs="Calibri"/>
          <w:b w:val="0"/>
          <w:bCs w:val="0"/>
          <w:sz w:val="22"/>
          <w:szCs w:val="22"/>
          <w:lang w:val="en-US"/>
        </w:rPr>
      </w:pPr>
    </w:p>
    <w:p w14:paraId="787CAF9A">
      <w:pPr>
        <w:numPr>
          <w:numId w:val="0"/>
        </w:numPr>
        <w:spacing w:line="240" w:lineRule="auto"/>
        <w:jc w:val="both"/>
        <w:rPr>
          <w:rFonts w:hint="default" w:ascii="Calibri" w:hAnsi="Calibri" w:cs="Calibri"/>
          <w:b/>
          <w:bCs/>
          <w:sz w:val="22"/>
          <w:szCs w:val="22"/>
          <w:lang w:val="en-US"/>
        </w:rPr>
      </w:pPr>
    </w:p>
    <w:p w14:paraId="721DA2BB">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bCs/>
          <w:sz w:val="22"/>
          <w:szCs w:val="22"/>
          <w:lang w:val="en-US"/>
        </w:rPr>
        <w:t>Handling Missing Data:</w:t>
      </w:r>
      <w:r>
        <w:rPr>
          <w:rFonts w:hint="default" w:ascii="Calibri" w:hAnsi="Calibri" w:cs="Calibri"/>
          <w:b w:val="0"/>
          <w:bCs w:val="0"/>
          <w:sz w:val="22"/>
          <w:szCs w:val="22"/>
          <w:lang w:val="en-US"/>
        </w:rPr>
        <w:br w:type="textWrapping"/>
      </w:r>
      <w:r>
        <w:rPr>
          <w:rFonts w:hint="default" w:ascii="Calibri" w:hAnsi="Calibri" w:cs="Calibri"/>
          <w:b w:val="0"/>
          <w:bCs w:val="0"/>
          <w:sz w:val="22"/>
          <w:szCs w:val="22"/>
          <w:lang w:val="en-US"/>
        </w:rPr>
        <w:t>Any rows with missing queries or labels were removed to ensure the model only trained on complete data.</w:t>
      </w:r>
    </w:p>
    <w:p w14:paraId="426EE5F7">
      <w:pPr>
        <w:numPr>
          <w:numId w:val="0"/>
        </w:numPr>
        <w:spacing w:line="240" w:lineRule="auto"/>
        <w:jc w:val="both"/>
        <w:rPr>
          <w:rFonts w:hint="default" w:ascii="Calibri" w:hAnsi="Calibri" w:cs="Calibri"/>
          <w:b w:val="0"/>
          <w:bCs w:val="0"/>
          <w:sz w:val="22"/>
          <w:szCs w:val="22"/>
          <w:lang w:val="en-US"/>
        </w:rPr>
      </w:pPr>
    </w:p>
    <w:p w14:paraId="2295BCB4">
      <w:pPr>
        <w:numPr>
          <w:numId w:val="0"/>
        </w:numPr>
        <w:spacing w:line="240" w:lineRule="auto"/>
        <w:jc w:val="both"/>
        <w:rPr>
          <w:rFonts w:hint="default" w:ascii="Calibri" w:hAnsi="Calibri" w:cs="Calibri"/>
          <w:b w:val="0"/>
          <w:bCs w:val="0"/>
          <w:sz w:val="22"/>
          <w:szCs w:val="22"/>
          <w:lang w:val="en-US"/>
        </w:rPr>
      </w:pPr>
    </w:p>
    <w:p w14:paraId="6F07DDEB">
      <w:pPr>
        <w:numPr>
          <w:numId w:val="0"/>
        </w:numPr>
        <w:spacing w:line="240" w:lineRule="auto"/>
        <w:jc w:val="both"/>
        <w:rPr>
          <w:rFonts w:hint="default" w:ascii="Calibri" w:hAnsi="Calibri" w:cs="Calibri"/>
          <w:b/>
          <w:bCs/>
          <w:sz w:val="22"/>
          <w:szCs w:val="22"/>
          <w:lang w:val="en-US"/>
        </w:rPr>
      </w:pPr>
      <w:r>
        <w:rPr>
          <w:rFonts w:hint="default" w:ascii="Calibri" w:hAnsi="Calibri" w:cs="Calibri"/>
          <w:b/>
          <w:bCs/>
          <w:sz w:val="22"/>
          <w:szCs w:val="22"/>
          <w:lang w:val="en-US"/>
        </w:rPr>
        <w:t xml:space="preserve"> Why Cleaning Was Done</w:t>
      </w:r>
    </w:p>
    <w:p w14:paraId="7CE8388A">
      <w:pPr>
        <w:numPr>
          <w:numId w:val="0"/>
        </w:numPr>
        <w:spacing w:line="240" w:lineRule="auto"/>
        <w:jc w:val="both"/>
        <w:rPr>
          <w:rFonts w:hint="default" w:ascii="Calibri" w:hAnsi="Calibri" w:cs="Calibri"/>
          <w:b w:val="0"/>
          <w:bCs w:val="0"/>
          <w:sz w:val="22"/>
          <w:szCs w:val="22"/>
          <w:lang w:val="en-US"/>
        </w:rPr>
      </w:pPr>
    </w:p>
    <w:p w14:paraId="033AA815">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Improve Accuracy: Clean, consistent data helps the model learn meaningful patterns instead of memorizing irrelevant details.</w:t>
      </w:r>
    </w:p>
    <w:p w14:paraId="67E4DDA8">
      <w:pPr>
        <w:numPr>
          <w:numId w:val="0"/>
        </w:numPr>
        <w:spacing w:line="240" w:lineRule="auto"/>
        <w:jc w:val="both"/>
        <w:rPr>
          <w:rFonts w:hint="default" w:ascii="Calibri" w:hAnsi="Calibri" w:cs="Calibri"/>
          <w:b w:val="0"/>
          <w:bCs w:val="0"/>
          <w:sz w:val="22"/>
          <w:szCs w:val="22"/>
          <w:lang w:val="en-US"/>
        </w:rPr>
      </w:pPr>
    </w:p>
    <w:p w14:paraId="4D744B0F">
      <w:pPr>
        <w:numPr>
          <w:numId w:val="0"/>
        </w:numPr>
        <w:spacing w:line="240" w:lineRule="auto"/>
        <w:jc w:val="both"/>
        <w:rPr>
          <w:rFonts w:hint="default" w:ascii="Calibri" w:hAnsi="Calibri" w:cs="Calibri"/>
          <w:b w:val="0"/>
          <w:bCs w:val="0"/>
          <w:sz w:val="22"/>
          <w:szCs w:val="22"/>
          <w:lang w:val="en-US"/>
        </w:rPr>
      </w:pPr>
    </w:p>
    <w:p w14:paraId="7F32EAEF">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Reduce Noise: Removing unnecessary characters and normalizing inputs avoids confusing the model.</w:t>
      </w:r>
    </w:p>
    <w:p w14:paraId="0A4B526A">
      <w:pPr>
        <w:numPr>
          <w:numId w:val="0"/>
        </w:numPr>
        <w:spacing w:line="240" w:lineRule="auto"/>
        <w:jc w:val="both"/>
        <w:rPr>
          <w:rFonts w:hint="default" w:ascii="Calibri" w:hAnsi="Calibri" w:cs="Calibri"/>
          <w:b w:val="0"/>
          <w:bCs w:val="0"/>
          <w:sz w:val="22"/>
          <w:szCs w:val="22"/>
          <w:lang w:val="en-US"/>
        </w:rPr>
      </w:pPr>
    </w:p>
    <w:p w14:paraId="0B128631">
      <w:pPr>
        <w:numPr>
          <w:numId w:val="0"/>
        </w:numPr>
        <w:spacing w:line="240" w:lineRule="auto"/>
        <w:jc w:val="both"/>
        <w:rPr>
          <w:rFonts w:hint="default" w:ascii="Calibri" w:hAnsi="Calibri" w:cs="Calibri"/>
          <w:b w:val="0"/>
          <w:bCs w:val="0"/>
          <w:sz w:val="22"/>
          <w:szCs w:val="22"/>
          <w:lang w:val="en-US"/>
        </w:rPr>
      </w:pPr>
    </w:p>
    <w:p w14:paraId="21C7C11F">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Standardize Input: Ensures that the same query written in different ways is treated the same.</w:t>
      </w:r>
    </w:p>
    <w:p w14:paraId="4C78E8FC">
      <w:pPr>
        <w:numPr>
          <w:numId w:val="0"/>
        </w:numPr>
        <w:spacing w:line="240" w:lineRule="auto"/>
        <w:jc w:val="both"/>
        <w:rPr>
          <w:rFonts w:hint="default" w:ascii="Calibri" w:hAnsi="Calibri" w:cs="Calibri"/>
          <w:b w:val="0"/>
          <w:bCs w:val="0"/>
          <w:sz w:val="22"/>
          <w:szCs w:val="22"/>
          <w:lang w:val="en-US"/>
        </w:rPr>
      </w:pPr>
    </w:p>
    <w:p w14:paraId="34E92A38">
      <w:pPr>
        <w:numPr>
          <w:numId w:val="0"/>
        </w:numPr>
        <w:spacing w:line="240" w:lineRule="auto"/>
        <w:jc w:val="both"/>
        <w:rPr>
          <w:rFonts w:hint="default" w:ascii="Calibri" w:hAnsi="Calibri" w:cs="Calibri"/>
          <w:b w:val="0"/>
          <w:bCs w:val="0"/>
          <w:sz w:val="22"/>
          <w:szCs w:val="22"/>
          <w:lang w:val="en-US"/>
        </w:rPr>
      </w:pPr>
    </w:p>
    <w:p w14:paraId="02625AED">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Prevent Overfitting: Generalizing numbers and symbols helps the model learn logic, not exact values.</w:t>
      </w:r>
    </w:p>
    <w:p w14:paraId="04465EBF">
      <w:pPr>
        <w:numPr>
          <w:numId w:val="0"/>
        </w:numPr>
        <w:spacing w:line="240" w:lineRule="auto"/>
        <w:jc w:val="both"/>
        <w:rPr>
          <w:rFonts w:hint="default" w:ascii="Calibri" w:hAnsi="Calibri" w:cs="Calibri"/>
          <w:b w:val="0"/>
          <w:bCs w:val="0"/>
          <w:sz w:val="22"/>
          <w:szCs w:val="22"/>
          <w:lang w:val="en-US"/>
        </w:rPr>
      </w:pPr>
    </w:p>
    <w:p w14:paraId="7A8DC939">
      <w:pPr>
        <w:numPr>
          <w:numId w:val="0"/>
        </w:numPr>
        <w:spacing w:line="240" w:lineRule="auto"/>
        <w:jc w:val="both"/>
        <w:rPr>
          <w:rFonts w:hint="default" w:ascii="Calibri" w:hAnsi="Calibri" w:cs="Calibri"/>
          <w:b w:val="0"/>
          <w:bCs w:val="0"/>
          <w:sz w:val="22"/>
          <w:szCs w:val="22"/>
          <w:lang w:val="en-US"/>
        </w:rPr>
      </w:pPr>
    </w:p>
    <w:p w14:paraId="16141991">
      <w:pPr>
        <w:numPr>
          <w:numId w:val="0"/>
        </w:numPr>
        <w:spacing w:line="240" w:lineRule="auto"/>
        <w:jc w:val="both"/>
        <w:rPr>
          <w:rFonts w:hint="default" w:ascii="Calibri" w:hAnsi="Calibri" w:cs="Calibri"/>
          <w:b w:val="0"/>
          <w:bCs w:val="0"/>
          <w:sz w:val="22"/>
          <w:szCs w:val="22"/>
          <w:lang w:val="en-US"/>
        </w:rPr>
      </w:pPr>
      <w:r>
        <w:rPr>
          <w:rFonts w:hint="default" w:ascii="Calibri" w:hAnsi="Calibri" w:cs="Calibri"/>
          <w:b w:val="0"/>
          <w:bCs w:val="0"/>
          <w:sz w:val="22"/>
          <w:szCs w:val="22"/>
          <w:lang w:val="en-US"/>
        </w:rPr>
        <w:t>Better Feature Extraction: Clean text is easier to tokenize and vectorize (especially for TF-IDF).</w:t>
      </w:r>
    </w:p>
    <w:p w14:paraId="105175A7">
      <w:pPr>
        <w:numPr>
          <w:numId w:val="0"/>
        </w:numPr>
        <w:spacing w:line="240" w:lineRule="auto"/>
        <w:jc w:val="both"/>
        <w:rPr>
          <w:rFonts w:hint="default" w:ascii="Calibri" w:hAnsi="Calibri" w:cs="Calibri"/>
          <w:b w:val="0"/>
          <w:bCs w:val="0"/>
          <w:sz w:val="22"/>
          <w:szCs w:val="22"/>
          <w:lang w:val="en-US"/>
        </w:rPr>
      </w:pPr>
    </w:p>
    <w:p w14:paraId="5758A4A5">
      <w:pPr>
        <w:numPr>
          <w:numId w:val="0"/>
        </w:numPr>
        <w:spacing w:line="240" w:lineRule="auto"/>
        <w:jc w:val="both"/>
        <w:rPr>
          <w:rFonts w:hint="default" w:ascii="Calibri" w:hAnsi="Calibri" w:cs="Calibri"/>
          <w:b w:val="0"/>
          <w:bCs w:val="0"/>
          <w:sz w:val="22"/>
          <w:szCs w:val="22"/>
          <w:lang w:val="en-US"/>
        </w:rPr>
      </w:pPr>
    </w:p>
    <w:p w14:paraId="093B3B5C">
      <w:pPr>
        <w:numPr>
          <w:numId w:val="0"/>
        </w:numPr>
        <w:ind w:leftChars="0"/>
        <w:rPr>
          <w:rFonts w:hint="default" w:ascii="Calibri" w:hAnsi="Calibri" w:cs="Calibri"/>
          <w:b/>
          <w:bCs/>
          <w:sz w:val="22"/>
          <w:szCs w:val="22"/>
          <w:lang w:val="en-US"/>
        </w:rPr>
      </w:pPr>
    </w:p>
    <w:p w14:paraId="75167014">
      <w:pPr>
        <w:numPr>
          <w:numId w:val="0"/>
        </w:numPr>
        <w:ind w:leftChars="0"/>
        <w:rPr>
          <w:rFonts w:hint="default" w:ascii="Calibri" w:hAnsi="Calibri" w:cs="Calibri"/>
          <w:b/>
          <w:bCs/>
          <w:sz w:val="22"/>
          <w:szCs w:val="22"/>
          <w:lang w:val="en-US"/>
        </w:rPr>
      </w:pPr>
      <w:r>
        <w:rPr>
          <w:rFonts w:hint="default" w:ascii="Calibri" w:hAnsi="Calibri" w:cs="Calibri"/>
          <w:b/>
          <w:bCs/>
          <w:sz w:val="22"/>
          <w:szCs w:val="22"/>
          <w:lang w:val="en-US"/>
        </w:rPr>
        <w:t xml:space="preserve">6.Classify your data for both training and testing </w:t>
      </w:r>
    </w:p>
    <w:p w14:paraId="29537A78">
      <w:pPr>
        <w:rPr>
          <w:rFonts w:hint="default" w:ascii="Calibri" w:hAnsi="Calibri" w:cs="Calibri"/>
          <w:b/>
          <w:bCs/>
          <w:sz w:val="22"/>
          <w:szCs w:val="22"/>
          <w:lang w:val="en-US"/>
        </w:rPr>
      </w:pPr>
    </w:p>
    <w:p w14:paraId="6F299990">
      <w:pPr>
        <w:rPr>
          <w:rFonts w:hint="default" w:ascii="Calibri" w:hAnsi="Calibri" w:cs="Calibri"/>
          <w:b w:val="0"/>
          <w:bCs w:val="0"/>
          <w:sz w:val="22"/>
          <w:szCs w:val="22"/>
        </w:rPr>
      </w:pPr>
    </w:p>
    <w:p w14:paraId="68C2C7EE">
      <w:pPr>
        <w:rPr>
          <w:rFonts w:hint="default" w:ascii="Calibri" w:hAnsi="Calibri" w:cs="Calibri"/>
          <w:b w:val="0"/>
          <w:bCs w:val="0"/>
          <w:sz w:val="22"/>
          <w:szCs w:val="22"/>
        </w:rPr>
      </w:pPr>
    </w:p>
    <w:p w14:paraId="6CF38082">
      <w:pPr>
        <w:rPr>
          <w:rFonts w:hint="default" w:ascii="Calibri" w:hAnsi="Calibri" w:cs="Calibri"/>
          <w:b w:val="0"/>
          <w:bCs w:val="0"/>
          <w:sz w:val="22"/>
          <w:szCs w:val="22"/>
        </w:rPr>
      </w:pPr>
    </w:p>
    <w:p w14:paraId="6643B484">
      <w:pPr>
        <w:rPr>
          <w:rFonts w:hint="default" w:ascii="Calibri" w:hAnsi="Calibri" w:cs="Calibri"/>
          <w:b w:val="0"/>
          <w:bCs w:val="0"/>
          <w:sz w:val="22"/>
          <w:szCs w:val="22"/>
        </w:rPr>
      </w:pPr>
    </w:p>
    <w:sectPr>
      <w:pgSz w:w="11909" w:h="16833"/>
      <w:pgMar w:top="1440" w:right="1440" w:bottom="1440" w:left="1440" w:header="720" w:footer="720" w:gutter="0"/>
      <w:cols w:space="0" w:num="1" w:sep="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fornian FB">
    <w:panose1 w:val="0207040306080B0302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4A02D"/>
    <w:multiLevelType w:val="singleLevel"/>
    <w:tmpl w:val="9FE4A02D"/>
    <w:lvl w:ilvl="0" w:tentative="0">
      <w:start w:val="1"/>
      <w:numFmt w:val="decimal"/>
      <w:lvlText w:val="%1."/>
      <w:lvlJc w:val="left"/>
      <w:pPr>
        <w:tabs>
          <w:tab w:val="left" w:pos="425"/>
        </w:tabs>
        <w:ind w:left="425" w:leftChars="0" w:hanging="425" w:firstLineChars="0"/>
      </w:pPr>
      <w:rPr>
        <w:rFonts w:hint="default"/>
      </w:rPr>
    </w:lvl>
  </w:abstractNum>
  <w:abstractNum w:abstractNumId="1">
    <w:nsid w:val="C10A055C"/>
    <w:multiLevelType w:val="singleLevel"/>
    <w:tmpl w:val="C10A055C"/>
    <w:lvl w:ilvl="0" w:tentative="0">
      <w:start w:val="1"/>
      <w:numFmt w:val="decimal"/>
      <w:lvlText w:val="%1)"/>
      <w:lvlJc w:val="left"/>
      <w:pPr>
        <w:tabs>
          <w:tab w:val="left" w:pos="425"/>
        </w:tabs>
        <w:ind w:left="425" w:leftChars="0" w:hanging="425" w:firstLineChars="0"/>
      </w:pPr>
      <w:rPr>
        <w:rFonts w:hint="default"/>
      </w:rPr>
    </w:lvl>
  </w:abstractNum>
  <w:abstractNum w:abstractNumId="2">
    <w:nsid w:val="E1058FB8"/>
    <w:multiLevelType w:val="singleLevel"/>
    <w:tmpl w:val="E1058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6EB9897"/>
    <w:multiLevelType w:val="singleLevel"/>
    <w:tmpl w:val="E6EB9897"/>
    <w:lvl w:ilvl="0" w:tentative="0">
      <w:start w:val="3"/>
      <w:numFmt w:val="decimal"/>
      <w:suff w:val="space"/>
      <w:lvlText w:val="%1."/>
      <w:lvlJc w:val="left"/>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6ED7E5D0"/>
    <w:multiLevelType w:val="singleLevel"/>
    <w:tmpl w:val="6ED7E5D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0"/>
  </w:num>
  <w:num w:numId="12">
    <w:abstractNumId w:val="1"/>
  </w:num>
  <w:num w:numId="13">
    <w:abstractNumId w:val="1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628B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521E5"/>
    <w:rsid w:val="0B777392"/>
    <w:rsid w:val="0F9A2DA7"/>
    <w:rsid w:val="12AF5297"/>
    <w:rsid w:val="148C36EB"/>
    <w:rsid w:val="15317864"/>
    <w:rsid w:val="15373267"/>
    <w:rsid w:val="176E4E5A"/>
    <w:rsid w:val="1CE74C6D"/>
    <w:rsid w:val="21D73D66"/>
    <w:rsid w:val="27D63D71"/>
    <w:rsid w:val="2EC17EC2"/>
    <w:rsid w:val="2F2628B7"/>
    <w:rsid w:val="314D19A6"/>
    <w:rsid w:val="367F153B"/>
    <w:rsid w:val="37805E9B"/>
    <w:rsid w:val="3CD974DD"/>
    <w:rsid w:val="42483410"/>
    <w:rsid w:val="43FF0D06"/>
    <w:rsid w:val="44AC48D3"/>
    <w:rsid w:val="45F0744B"/>
    <w:rsid w:val="461E6556"/>
    <w:rsid w:val="46EB216B"/>
    <w:rsid w:val="4733725E"/>
    <w:rsid w:val="4DC402D6"/>
    <w:rsid w:val="4F7963F6"/>
    <w:rsid w:val="4FE71DD4"/>
    <w:rsid w:val="534A2F68"/>
    <w:rsid w:val="57243C87"/>
    <w:rsid w:val="58866F4C"/>
    <w:rsid w:val="5B2D3C0E"/>
    <w:rsid w:val="5BB40C1E"/>
    <w:rsid w:val="5E9226B5"/>
    <w:rsid w:val="60713EE0"/>
    <w:rsid w:val="66347D4A"/>
    <w:rsid w:val="6D8D0F80"/>
    <w:rsid w:val="6DF36FAA"/>
    <w:rsid w:val="6EA231FC"/>
    <w:rsid w:val="740A3EF0"/>
    <w:rsid w:val="7537175E"/>
    <w:rsid w:val="79B45E40"/>
    <w:rsid w:val="7CCE4E93"/>
    <w:rsid w:val="7FB8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tabs>
        <w:tab w:val="left" w:pos="720"/>
      </w:tabs>
      <w:spacing w:line="240" w:lineRule="auto"/>
      <w:ind w:leftChars="0"/>
      <w:jc w:val="both"/>
    </w:pPr>
    <w:rPr>
      <w:rFonts w:ascii="Californian FB" w:hAnsi="Californian FB" w:eastAsia="Georgia" w:cstheme="minorBidi"/>
      <w:sz w:val="25"/>
      <w:lang w:val="en-US" w:eastAsia="zh-CN" w:bidi="ar-SA"/>
    </w:rPr>
  </w:style>
  <w:style w:type="paragraph" w:styleId="2">
    <w:name w:val="heading 1"/>
    <w:next w:val="1"/>
    <w:link w:val="250"/>
    <w:qFormat/>
    <w:uiPriority w:val="0"/>
    <w:pPr>
      <w:spacing w:before="0" w:beforeAutospacing="1" w:after="0" w:afterAutospacing="1"/>
      <w:jc w:val="center"/>
      <w:outlineLvl w:val="0"/>
    </w:pPr>
    <w:rPr>
      <w:rFonts w:hint="default" w:ascii="Californian FB" w:hAnsi="Californian FB" w:eastAsia="SimSun" w:cs="SimSun"/>
      <w:bCs/>
      <w:kern w:val="44"/>
      <w:sz w:val="36"/>
      <w:szCs w:val="48"/>
      <w:lang w:val="en-US" w:eastAsia="zh-CN" w:bidi="ar"/>
    </w:rPr>
  </w:style>
  <w:style w:type="paragraph" w:styleId="3">
    <w:name w:val="heading 2"/>
    <w:next w:val="1"/>
    <w:link w:val="249"/>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tabs>
        <w:tab w:val="left" w:pos="420"/>
        <w:tab w:val="clear" w:pos="720"/>
      </w:tab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tabs>
        <w:tab w:val="left" w:pos="420"/>
        <w:tab w:val="clear" w:pos="720"/>
      </w:tab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tabs>
        <w:tab w:val="left" w:pos="420"/>
        <w:tab w:val="clear" w:pos="720"/>
      </w:tab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tabs>
        <w:tab w:val="left" w:pos="420"/>
        <w:tab w:val="clear" w:pos="720"/>
      </w:tab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tabs>
        <w:tab w:val="left" w:pos="420"/>
        <w:tab w:val="clear" w:pos="720"/>
      </w:tab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tabs>
        <w:tab w:val="left" w:pos="420"/>
        <w:tab w:val="clear" w:pos="720"/>
      </w:tab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pPr>
      <w:tabs>
        <w:tab w:val="left" w:pos="420"/>
        <w:tab w:val="clear" w:pos="720"/>
      </w:tabs>
    </w:pPr>
    <w:rPr>
      <w:sz w:val="16"/>
      <w:szCs w:val="16"/>
    </w:rPr>
  </w:style>
  <w:style w:type="paragraph" w:styleId="14">
    <w:name w:val="Block Text"/>
    <w:basedOn w:val="1"/>
    <w:qFormat/>
    <w:uiPriority w:val="0"/>
    <w:pPr>
      <w:tabs>
        <w:tab w:val="left" w:pos="420"/>
        <w:tab w:val="clear" w:pos="720"/>
      </w:tabs>
      <w:spacing w:after="120"/>
      <w:ind w:left="1440" w:leftChars="700" w:right="1440" w:rightChars="700"/>
    </w:pPr>
  </w:style>
  <w:style w:type="paragraph" w:styleId="15">
    <w:name w:val="Body Text"/>
    <w:basedOn w:val="1"/>
    <w:qFormat/>
    <w:uiPriority w:val="0"/>
    <w:pPr>
      <w:tabs>
        <w:tab w:val="left" w:pos="420"/>
        <w:tab w:val="clear" w:pos="720"/>
      </w:tabs>
      <w:spacing w:after="120"/>
    </w:pPr>
  </w:style>
  <w:style w:type="paragraph" w:styleId="16">
    <w:name w:val="Body Text 2"/>
    <w:basedOn w:val="1"/>
    <w:qFormat/>
    <w:uiPriority w:val="0"/>
    <w:pPr>
      <w:tabs>
        <w:tab w:val="left" w:pos="420"/>
        <w:tab w:val="clear" w:pos="720"/>
      </w:tabs>
      <w:spacing w:after="120" w:line="480" w:lineRule="auto"/>
    </w:pPr>
  </w:style>
  <w:style w:type="paragraph" w:styleId="17">
    <w:name w:val="Body Text 3"/>
    <w:basedOn w:val="1"/>
    <w:qFormat/>
    <w:uiPriority w:val="0"/>
    <w:pPr>
      <w:tabs>
        <w:tab w:val="left" w:pos="420"/>
        <w:tab w:val="clear" w:pos="720"/>
      </w:tabs>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tabs>
        <w:tab w:val="left" w:pos="420"/>
        <w:tab w:val="clear" w:pos="720"/>
      </w:tabs>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tabs>
        <w:tab w:val="left" w:pos="420"/>
        <w:tab w:val="clear" w:pos="720"/>
      </w:tabs>
      <w:spacing w:after="120" w:line="480" w:lineRule="auto"/>
      <w:ind w:left="420" w:leftChars="200"/>
    </w:pPr>
  </w:style>
  <w:style w:type="paragraph" w:styleId="22">
    <w:name w:val="Body Text Indent 3"/>
    <w:basedOn w:val="1"/>
    <w:qFormat/>
    <w:uiPriority w:val="0"/>
    <w:pPr>
      <w:tabs>
        <w:tab w:val="left" w:pos="420"/>
        <w:tab w:val="clear" w:pos="720"/>
      </w:tabs>
      <w:spacing w:after="120"/>
      <w:ind w:left="420" w:leftChars="200"/>
    </w:pPr>
    <w:rPr>
      <w:sz w:val="16"/>
      <w:szCs w:val="16"/>
    </w:rPr>
  </w:style>
  <w:style w:type="paragraph" w:styleId="23">
    <w:name w:val="caption"/>
    <w:basedOn w:val="1"/>
    <w:next w:val="1"/>
    <w:semiHidden/>
    <w:unhideWhenUsed/>
    <w:qFormat/>
    <w:uiPriority w:val="0"/>
    <w:pPr>
      <w:tabs>
        <w:tab w:val="left" w:pos="420"/>
        <w:tab w:val="clear" w:pos="720"/>
      </w:tabs>
    </w:pPr>
    <w:rPr>
      <w:rFonts w:ascii="Arial" w:hAnsi="Arial" w:eastAsia="黑体" w:cs="Arial"/>
      <w:sz w:val="20"/>
    </w:rPr>
  </w:style>
  <w:style w:type="paragraph" w:styleId="24">
    <w:name w:val="Closing"/>
    <w:basedOn w:val="1"/>
    <w:qFormat/>
    <w:uiPriority w:val="0"/>
    <w:pPr>
      <w:tabs>
        <w:tab w:val="left" w:pos="420"/>
        <w:tab w:val="clear" w:pos="720"/>
      </w:tabs>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tabs>
        <w:tab w:val="left" w:pos="420"/>
        <w:tab w:val="clear" w:pos="720"/>
      </w:tabs>
      <w:jc w:val="left"/>
    </w:pPr>
  </w:style>
  <w:style w:type="paragraph" w:styleId="27">
    <w:name w:val="annotation subject"/>
    <w:basedOn w:val="26"/>
    <w:next w:val="26"/>
    <w:qFormat/>
    <w:uiPriority w:val="0"/>
    <w:rPr>
      <w:b/>
      <w:bCs/>
    </w:rPr>
  </w:style>
  <w:style w:type="paragraph" w:styleId="28">
    <w:name w:val="Date"/>
    <w:basedOn w:val="1"/>
    <w:next w:val="1"/>
    <w:qFormat/>
    <w:uiPriority w:val="0"/>
    <w:pPr>
      <w:tabs>
        <w:tab w:val="left" w:pos="420"/>
        <w:tab w:val="clear" w:pos="720"/>
      </w:tabs>
      <w:ind w:left="100" w:leftChars="2500"/>
    </w:pPr>
  </w:style>
  <w:style w:type="paragraph" w:styleId="29">
    <w:name w:val="Document Map"/>
    <w:basedOn w:val="1"/>
    <w:qFormat/>
    <w:uiPriority w:val="0"/>
    <w:pPr>
      <w:shd w:val="clear" w:color="auto" w:fill="000080"/>
      <w:tabs>
        <w:tab w:val="left" w:pos="420"/>
        <w:tab w:val="clear" w:pos="720"/>
      </w:tabs>
    </w:pPr>
  </w:style>
  <w:style w:type="paragraph" w:styleId="30">
    <w:name w:val="E-mail Signature"/>
    <w:basedOn w:val="1"/>
    <w:qFormat/>
    <w:uiPriority w:val="0"/>
    <w:pPr>
      <w:tabs>
        <w:tab w:val="left" w:pos="420"/>
        <w:tab w:val="clear" w:pos="720"/>
      </w:tabs>
    </w:pPr>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tabs>
        <w:tab w:val="left" w:pos="420"/>
        <w:tab w:val="clear" w:pos="720"/>
      </w:tabs>
      <w:snapToGrid w:val="0"/>
      <w:jc w:val="left"/>
    </w:pPr>
  </w:style>
  <w:style w:type="paragraph" w:styleId="34">
    <w:name w:val="envelope address"/>
    <w:basedOn w:val="1"/>
    <w:qFormat/>
    <w:uiPriority w:val="0"/>
    <w:pPr>
      <w:framePr w:w="7920" w:h="1980" w:hRule="exact" w:hSpace="180" w:wrap="auto" w:vAnchor="margin" w:hAnchor="page" w:xAlign="center" w:yAlign="bottom"/>
      <w:tabs>
        <w:tab w:val="left" w:pos="420"/>
        <w:tab w:val="clear" w:pos="720"/>
      </w:tabs>
      <w:snapToGrid w:val="0"/>
      <w:ind w:left="100" w:leftChars="1400"/>
    </w:pPr>
    <w:rPr>
      <w:rFonts w:ascii="Arial" w:hAnsi="Arial" w:cs="Arial"/>
      <w:sz w:val="24"/>
      <w:szCs w:val="24"/>
    </w:rPr>
  </w:style>
  <w:style w:type="paragraph" w:styleId="35">
    <w:name w:val="envelope return"/>
    <w:basedOn w:val="1"/>
    <w:qFormat/>
    <w:uiPriority w:val="0"/>
    <w:pPr>
      <w:tabs>
        <w:tab w:val="left" w:pos="420"/>
        <w:tab w:val="clear" w:pos="720"/>
      </w:tabs>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left" w:pos="420"/>
        <w:tab w:val="center" w:pos="4153"/>
        <w:tab w:val="right" w:pos="8306"/>
        <w:tab w:val="clear" w:pos="720"/>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tabs>
        <w:tab w:val="left" w:pos="420"/>
        <w:tab w:val="clear" w:pos="720"/>
      </w:tabs>
      <w:snapToGrid w:val="0"/>
      <w:jc w:val="left"/>
    </w:pPr>
    <w:rPr>
      <w:sz w:val="18"/>
      <w:szCs w:val="18"/>
    </w:rPr>
  </w:style>
  <w:style w:type="paragraph" w:styleId="40">
    <w:name w:val="header"/>
    <w:basedOn w:val="1"/>
    <w:qFormat/>
    <w:uiPriority w:val="0"/>
    <w:pPr>
      <w:tabs>
        <w:tab w:val="left" w:pos="420"/>
        <w:tab w:val="center" w:pos="4153"/>
        <w:tab w:val="right" w:pos="8306"/>
        <w:tab w:val="clear" w:pos="720"/>
      </w:tabs>
      <w:snapToGrid w:val="0"/>
    </w:pPr>
    <w:rPr>
      <w:sz w:val="18"/>
      <w:szCs w:val="18"/>
    </w:rPr>
  </w:style>
  <w:style w:type="character" w:styleId="41">
    <w:name w:val="HTML Acronym"/>
    <w:basedOn w:val="11"/>
    <w:qFormat/>
    <w:uiPriority w:val="0"/>
  </w:style>
  <w:style w:type="paragraph" w:styleId="42">
    <w:name w:val="HTML Address"/>
    <w:basedOn w:val="1"/>
    <w:qFormat/>
    <w:uiPriority w:val="0"/>
    <w:pPr>
      <w:tabs>
        <w:tab w:val="left" w:pos="420"/>
        <w:tab w:val="clear" w:pos="720"/>
      </w:tabs>
    </w:pPr>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pPr>
      <w:tabs>
        <w:tab w:val="left" w:pos="420"/>
        <w:tab w:val="clear" w:pos="720"/>
      </w:tabs>
    </w:pPr>
  </w:style>
  <w:style w:type="paragraph" w:styleId="53">
    <w:name w:val="index 2"/>
    <w:basedOn w:val="1"/>
    <w:next w:val="1"/>
    <w:qFormat/>
    <w:uiPriority w:val="0"/>
    <w:pPr>
      <w:tabs>
        <w:tab w:val="left" w:pos="420"/>
        <w:tab w:val="clear" w:pos="720"/>
      </w:tabs>
      <w:ind w:left="200" w:leftChars="200"/>
    </w:pPr>
  </w:style>
  <w:style w:type="paragraph" w:styleId="54">
    <w:name w:val="index 3"/>
    <w:basedOn w:val="1"/>
    <w:next w:val="1"/>
    <w:qFormat/>
    <w:uiPriority w:val="0"/>
    <w:pPr>
      <w:tabs>
        <w:tab w:val="left" w:pos="420"/>
        <w:tab w:val="clear" w:pos="720"/>
      </w:tabs>
      <w:ind w:left="400" w:leftChars="400"/>
    </w:pPr>
  </w:style>
  <w:style w:type="paragraph" w:styleId="55">
    <w:name w:val="index 4"/>
    <w:basedOn w:val="1"/>
    <w:next w:val="1"/>
    <w:qFormat/>
    <w:uiPriority w:val="0"/>
    <w:pPr>
      <w:tabs>
        <w:tab w:val="left" w:pos="420"/>
        <w:tab w:val="clear" w:pos="720"/>
      </w:tabs>
      <w:ind w:left="600" w:leftChars="600"/>
    </w:pPr>
  </w:style>
  <w:style w:type="paragraph" w:styleId="56">
    <w:name w:val="index 5"/>
    <w:basedOn w:val="1"/>
    <w:next w:val="1"/>
    <w:qFormat/>
    <w:uiPriority w:val="0"/>
    <w:pPr>
      <w:tabs>
        <w:tab w:val="left" w:pos="420"/>
        <w:tab w:val="clear" w:pos="720"/>
      </w:tabs>
      <w:ind w:left="800" w:leftChars="800"/>
    </w:pPr>
  </w:style>
  <w:style w:type="paragraph" w:styleId="57">
    <w:name w:val="index 6"/>
    <w:basedOn w:val="1"/>
    <w:next w:val="1"/>
    <w:qFormat/>
    <w:uiPriority w:val="0"/>
    <w:pPr>
      <w:tabs>
        <w:tab w:val="left" w:pos="420"/>
        <w:tab w:val="clear" w:pos="720"/>
      </w:tabs>
      <w:ind w:left="1000" w:leftChars="1000"/>
    </w:pPr>
  </w:style>
  <w:style w:type="paragraph" w:styleId="58">
    <w:name w:val="index 7"/>
    <w:basedOn w:val="1"/>
    <w:next w:val="1"/>
    <w:qFormat/>
    <w:uiPriority w:val="0"/>
    <w:pPr>
      <w:tabs>
        <w:tab w:val="left" w:pos="420"/>
        <w:tab w:val="clear" w:pos="720"/>
      </w:tabs>
      <w:ind w:left="1200" w:leftChars="1200"/>
    </w:pPr>
  </w:style>
  <w:style w:type="paragraph" w:styleId="59">
    <w:name w:val="index 8"/>
    <w:basedOn w:val="1"/>
    <w:next w:val="1"/>
    <w:qFormat/>
    <w:uiPriority w:val="0"/>
    <w:pPr>
      <w:tabs>
        <w:tab w:val="left" w:pos="420"/>
        <w:tab w:val="clear" w:pos="720"/>
      </w:tabs>
      <w:ind w:left="1400" w:leftChars="1400"/>
    </w:pPr>
  </w:style>
  <w:style w:type="paragraph" w:styleId="60">
    <w:name w:val="index 9"/>
    <w:basedOn w:val="1"/>
    <w:next w:val="1"/>
    <w:qFormat/>
    <w:uiPriority w:val="0"/>
    <w:pPr>
      <w:tabs>
        <w:tab w:val="left" w:pos="420"/>
        <w:tab w:val="clear" w:pos="720"/>
      </w:tabs>
      <w:ind w:left="1600" w:leftChars="1600"/>
    </w:pPr>
  </w:style>
  <w:style w:type="paragraph" w:styleId="61">
    <w:name w:val="index heading"/>
    <w:basedOn w:val="1"/>
    <w:next w:val="52"/>
    <w:qFormat/>
    <w:uiPriority w:val="0"/>
    <w:pPr>
      <w:tabs>
        <w:tab w:val="left" w:pos="420"/>
        <w:tab w:val="clear" w:pos="720"/>
      </w:tabs>
    </w:pPr>
    <w:rPr>
      <w:rFonts w:ascii="Arial" w:hAnsi="Arial" w:cs="Arial"/>
      <w:b/>
      <w:bCs/>
    </w:rPr>
  </w:style>
  <w:style w:type="character" w:styleId="62">
    <w:name w:val="line number"/>
    <w:basedOn w:val="11"/>
    <w:qFormat/>
    <w:uiPriority w:val="0"/>
  </w:style>
  <w:style w:type="paragraph" w:styleId="63">
    <w:name w:val="List"/>
    <w:basedOn w:val="1"/>
    <w:qFormat/>
    <w:uiPriority w:val="0"/>
    <w:pPr>
      <w:tabs>
        <w:tab w:val="left" w:pos="420"/>
        <w:tab w:val="clear" w:pos="720"/>
      </w:tabs>
      <w:ind w:left="200" w:hanging="200" w:hangingChars="200"/>
    </w:pPr>
  </w:style>
  <w:style w:type="paragraph" w:styleId="64">
    <w:name w:val="List 2"/>
    <w:basedOn w:val="1"/>
    <w:qFormat/>
    <w:uiPriority w:val="0"/>
    <w:pPr>
      <w:tabs>
        <w:tab w:val="left" w:pos="420"/>
        <w:tab w:val="clear" w:pos="720"/>
      </w:tabs>
      <w:ind w:left="100" w:leftChars="200" w:hanging="200" w:hangingChars="200"/>
    </w:pPr>
  </w:style>
  <w:style w:type="paragraph" w:styleId="65">
    <w:name w:val="List 3"/>
    <w:basedOn w:val="1"/>
    <w:qFormat/>
    <w:uiPriority w:val="0"/>
    <w:pPr>
      <w:tabs>
        <w:tab w:val="left" w:pos="420"/>
        <w:tab w:val="clear" w:pos="720"/>
      </w:tabs>
      <w:ind w:left="100" w:leftChars="400" w:hanging="200" w:hangingChars="200"/>
    </w:pPr>
  </w:style>
  <w:style w:type="paragraph" w:styleId="66">
    <w:name w:val="List 4"/>
    <w:basedOn w:val="1"/>
    <w:qFormat/>
    <w:uiPriority w:val="0"/>
    <w:pPr>
      <w:tabs>
        <w:tab w:val="left" w:pos="420"/>
        <w:tab w:val="clear" w:pos="720"/>
      </w:tabs>
      <w:ind w:left="100" w:leftChars="600" w:hanging="200" w:hangingChars="200"/>
    </w:pPr>
  </w:style>
  <w:style w:type="paragraph" w:styleId="67">
    <w:name w:val="List 5"/>
    <w:basedOn w:val="1"/>
    <w:qFormat/>
    <w:uiPriority w:val="0"/>
    <w:pPr>
      <w:tabs>
        <w:tab w:val="left" w:pos="420"/>
        <w:tab w:val="clear" w:pos="720"/>
      </w:tabs>
      <w:ind w:left="100" w:leftChars="800" w:hanging="200" w:hangingChars="200"/>
    </w:pPr>
  </w:style>
  <w:style w:type="paragraph" w:styleId="68">
    <w:name w:val="List Bullet"/>
    <w:basedOn w:val="1"/>
    <w:qFormat/>
    <w:uiPriority w:val="0"/>
    <w:pPr>
      <w:numPr>
        <w:ilvl w:val="0"/>
        <w:numId w:val="1"/>
      </w:numPr>
      <w:tabs>
        <w:tab w:val="left" w:pos="420"/>
        <w:tab w:val="clear" w:pos="720"/>
      </w:tabs>
    </w:pPr>
  </w:style>
  <w:style w:type="paragraph" w:styleId="69">
    <w:name w:val="List Bullet 2"/>
    <w:basedOn w:val="1"/>
    <w:qFormat/>
    <w:uiPriority w:val="0"/>
    <w:pPr>
      <w:numPr>
        <w:ilvl w:val="0"/>
        <w:numId w:val="2"/>
      </w:numPr>
      <w:tabs>
        <w:tab w:val="left" w:pos="420"/>
        <w:tab w:val="clear" w:pos="720"/>
      </w:tabs>
    </w:pPr>
  </w:style>
  <w:style w:type="paragraph" w:styleId="70">
    <w:name w:val="List Bullet 3"/>
    <w:basedOn w:val="1"/>
    <w:qFormat/>
    <w:uiPriority w:val="0"/>
    <w:pPr>
      <w:numPr>
        <w:ilvl w:val="0"/>
        <w:numId w:val="3"/>
      </w:numPr>
      <w:tabs>
        <w:tab w:val="left" w:pos="420"/>
        <w:tab w:val="clear" w:pos="720"/>
      </w:tabs>
    </w:pPr>
  </w:style>
  <w:style w:type="paragraph" w:styleId="71">
    <w:name w:val="List Bullet 4"/>
    <w:basedOn w:val="1"/>
    <w:qFormat/>
    <w:uiPriority w:val="0"/>
    <w:pPr>
      <w:numPr>
        <w:ilvl w:val="0"/>
        <w:numId w:val="4"/>
      </w:numPr>
      <w:tabs>
        <w:tab w:val="left" w:pos="420"/>
        <w:tab w:val="clear" w:pos="720"/>
      </w:tabs>
    </w:pPr>
  </w:style>
  <w:style w:type="paragraph" w:styleId="72">
    <w:name w:val="List Bullet 5"/>
    <w:basedOn w:val="1"/>
    <w:qFormat/>
    <w:uiPriority w:val="0"/>
    <w:pPr>
      <w:numPr>
        <w:ilvl w:val="0"/>
        <w:numId w:val="5"/>
      </w:numPr>
      <w:tabs>
        <w:tab w:val="left" w:pos="420"/>
        <w:tab w:val="clear" w:pos="720"/>
      </w:tabs>
    </w:pPr>
  </w:style>
  <w:style w:type="paragraph" w:styleId="73">
    <w:name w:val="List Continue"/>
    <w:basedOn w:val="1"/>
    <w:qFormat/>
    <w:uiPriority w:val="0"/>
    <w:pPr>
      <w:tabs>
        <w:tab w:val="left" w:pos="420"/>
        <w:tab w:val="clear" w:pos="720"/>
      </w:tabs>
      <w:spacing w:after="120"/>
      <w:ind w:left="420" w:leftChars="200"/>
    </w:pPr>
  </w:style>
  <w:style w:type="paragraph" w:styleId="74">
    <w:name w:val="List Continue 2"/>
    <w:basedOn w:val="1"/>
    <w:qFormat/>
    <w:uiPriority w:val="0"/>
    <w:pPr>
      <w:tabs>
        <w:tab w:val="left" w:pos="420"/>
        <w:tab w:val="clear" w:pos="720"/>
      </w:tabs>
      <w:spacing w:after="120"/>
      <w:ind w:left="840" w:leftChars="400"/>
    </w:pPr>
  </w:style>
  <w:style w:type="paragraph" w:styleId="75">
    <w:name w:val="List Continue 3"/>
    <w:basedOn w:val="1"/>
    <w:qFormat/>
    <w:uiPriority w:val="0"/>
    <w:pPr>
      <w:tabs>
        <w:tab w:val="left" w:pos="420"/>
        <w:tab w:val="clear" w:pos="720"/>
      </w:tabs>
      <w:spacing w:after="120"/>
      <w:ind w:left="1260" w:leftChars="600"/>
    </w:pPr>
  </w:style>
  <w:style w:type="paragraph" w:styleId="76">
    <w:name w:val="List Continue 4"/>
    <w:basedOn w:val="1"/>
    <w:qFormat/>
    <w:uiPriority w:val="0"/>
    <w:pPr>
      <w:tabs>
        <w:tab w:val="left" w:pos="420"/>
        <w:tab w:val="clear" w:pos="720"/>
      </w:tabs>
      <w:spacing w:after="120"/>
      <w:ind w:left="1680" w:leftChars="800"/>
    </w:pPr>
  </w:style>
  <w:style w:type="paragraph" w:styleId="77">
    <w:name w:val="List Continue 5"/>
    <w:basedOn w:val="1"/>
    <w:qFormat/>
    <w:uiPriority w:val="0"/>
    <w:pPr>
      <w:tabs>
        <w:tab w:val="left" w:pos="420"/>
        <w:tab w:val="clear" w:pos="720"/>
      </w:tabs>
      <w:spacing w:after="120"/>
      <w:ind w:left="2100" w:leftChars="1000"/>
    </w:pPr>
  </w:style>
  <w:style w:type="paragraph" w:styleId="78">
    <w:name w:val="List Number"/>
    <w:basedOn w:val="1"/>
    <w:qFormat/>
    <w:uiPriority w:val="0"/>
    <w:pPr>
      <w:numPr>
        <w:ilvl w:val="0"/>
        <w:numId w:val="6"/>
      </w:numPr>
      <w:tabs>
        <w:tab w:val="left" w:pos="420"/>
        <w:tab w:val="clear" w:pos="720"/>
      </w:tabs>
    </w:pPr>
  </w:style>
  <w:style w:type="paragraph" w:styleId="79">
    <w:name w:val="List Number 2"/>
    <w:basedOn w:val="1"/>
    <w:qFormat/>
    <w:uiPriority w:val="0"/>
    <w:pPr>
      <w:numPr>
        <w:ilvl w:val="0"/>
        <w:numId w:val="7"/>
      </w:numPr>
      <w:tabs>
        <w:tab w:val="left" w:pos="420"/>
        <w:tab w:val="clear" w:pos="720"/>
      </w:tabs>
    </w:pPr>
  </w:style>
  <w:style w:type="paragraph" w:styleId="80">
    <w:name w:val="List Number 3"/>
    <w:basedOn w:val="1"/>
    <w:qFormat/>
    <w:uiPriority w:val="0"/>
    <w:pPr>
      <w:numPr>
        <w:ilvl w:val="0"/>
        <w:numId w:val="8"/>
      </w:numPr>
      <w:tabs>
        <w:tab w:val="left" w:pos="420"/>
        <w:tab w:val="clear" w:pos="720"/>
      </w:tabs>
    </w:pPr>
  </w:style>
  <w:style w:type="paragraph" w:styleId="81">
    <w:name w:val="List Number 4"/>
    <w:basedOn w:val="1"/>
    <w:qFormat/>
    <w:uiPriority w:val="0"/>
    <w:pPr>
      <w:numPr>
        <w:ilvl w:val="0"/>
        <w:numId w:val="9"/>
      </w:numPr>
      <w:tabs>
        <w:tab w:val="left" w:pos="420"/>
        <w:tab w:val="clear" w:pos="720"/>
      </w:tabs>
    </w:pPr>
  </w:style>
  <w:style w:type="paragraph" w:styleId="82">
    <w:name w:val="List Number 5"/>
    <w:basedOn w:val="1"/>
    <w:qFormat/>
    <w:uiPriority w:val="0"/>
    <w:pPr>
      <w:numPr>
        <w:ilvl w:val="0"/>
        <w:numId w:val="10"/>
      </w:numPr>
      <w:tabs>
        <w:tab w:val="left" w:pos="420"/>
        <w:tab w:val="clear" w:pos="720"/>
      </w:tabs>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40" w:lineRule="auto"/>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tabs>
        <w:tab w:val="left" w:pos="420"/>
        <w:tab w:val="clear" w:pos="720"/>
      </w:tabs>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Georgia" w:hAnsi="Georgia" w:eastAsia="SimSun" w:cstheme="minorBidi"/>
      <w:kern w:val="0"/>
      <w:sz w:val="25"/>
      <w:szCs w:val="24"/>
      <w:lang w:val="en-US" w:eastAsia="zh-CN" w:bidi="ar"/>
    </w:rPr>
  </w:style>
  <w:style w:type="paragraph" w:styleId="86">
    <w:name w:val="Normal Indent"/>
    <w:basedOn w:val="1"/>
    <w:qFormat/>
    <w:uiPriority w:val="0"/>
    <w:pPr>
      <w:tabs>
        <w:tab w:val="left" w:pos="420"/>
        <w:tab w:val="clear" w:pos="720"/>
      </w:tabs>
      <w:ind w:firstLine="420" w:firstLineChars="200"/>
    </w:pPr>
  </w:style>
  <w:style w:type="paragraph" w:styleId="87">
    <w:name w:val="Note Heading"/>
    <w:basedOn w:val="1"/>
    <w:next w:val="1"/>
    <w:qFormat/>
    <w:uiPriority w:val="0"/>
    <w:pPr>
      <w:tabs>
        <w:tab w:val="left" w:pos="420"/>
        <w:tab w:val="clear" w:pos="720"/>
      </w:tabs>
      <w:jc w:val="center"/>
    </w:pPr>
  </w:style>
  <w:style w:type="character" w:styleId="88">
    <w:name w:val="page number"/>
    <w:basedOn w:val="11"/>
    <w:qFormat/>
    <w:uiPriority w:val="0"/>
  </w:style>
  <w:style w:type="paragraph" w:styleId="89">
    <w:name w:val="Plain Text"/>
    <w:basedOn w:val="1"/>
    <w:qFormat/>
    <w:uiPriority w:val="0"/>
    <w:pPr>
      <w:tabs>
        <w:tab w:val="left" w:pos="420"/>
        <w:tab w:val="clear" w:pos="720"/>
      </w:tabs>
    </w:pPr>
    <w:rPr>
      <w:rFonts w:ascii="SimSun" w:hAnsi="Courier New" w:cs="Courier New"/>
      <w:szCs w:val="21"/>
    </w:rPr>
  </w:style>
  <w:style w:type="paragraph" w:styleId="90">
    <w:name w:val="Salutation"/>
    <w:basedOn w:val="1"/>
    <w:next w:val="1"/>
    <w:qFormat/>
    <w:uiPriority w:val="0"/>
    <w:pPr>
      <w:tabs>
        <w:tab w:val="left" w:pos="420"/>
        <w:tab w:val="clear" w:pos="720"/>
      </w:tabs>
    </w:pPr>
  </w:style>
  <w:style w:type="paragraph" w:styleId="91">
    <w:name w:val="Signature"/>
    <w:basedOn w:val="1"/>
    <w:qFormat/>
    <w:uiPriority w:val="0"/>
    <w:pPr>
      <w:tabs>
        <w:tab w:val="left" w:pos="420"/>
        <w:tab w:val="clear" w:pos="720"/>
      </w:tabs>
      <w:ind w:left="100" w:leftChars="2100"/>
    </w:pPr>
  </w:style>
  <w:style w:type="character" w:styleId="92">
    <w:name w:val="Strong"/>
    <w:basedOn w:val="11"/>
    <w:qFormat/>
    <w:uiPriority w:val="0"/>
    <w:rPr>
      <w:b/>
      <w:bCs/>
    </w:rPr>
  </w:style>
  <w:style w:type="paragraph" w:styleId="93">
    <w:name w:val="Subtitle"/>
    <w:basedOn w:val="1"/>
    <w:qFormat/>
    <w:uiPriority w:val="0"/>
    <w:pPr>
      <w:tabs>
        <w:tab w:val="left" w:pos="420"/>
        <w:tab w:val="clear" w:pos="720"/>
      </w:tabs>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tabs>
        <w:tab w:val="left" w:pos="420"/>
        <w:tab w:val="clear" w:pos="720"/>
      </w:tabs>
      <w:ind w:left="420" w:leftChars="200"/>
    </w:pPr>
  </w:style>
  <w:style w:type="paragraph" w:styleId="129">
    <w:name w:val="table of figures"/>
    <w:basedOn w:val="1"/>
    <w:next w:val="1"/>
    <w:qFormat/>
    <w:uiPriority w:val="0"/>
    <w:pPr>
      <w:tabs>
        <w:tab w:val="left" w:pos="420"/>
        <w:tab w:val="clear" w:pos="720"/>
      </w:tabs>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tabs>
        <w:tab w:val="left" w:pos="420"/>
        <w:tab w:val="clear" w:pos="720"/>
      </w:tabs>
      <w:spacing w:before="240" w:after="60"/>
      <w:jc w:val="center"/>
      <w:outlineLvl w:val="0"/>
    </w:pPr>
    <w:rPr>
      <w:rFonts w:ascii="Arial" w:hAnsi="Arial" w:cs="Arial"/>
      <w:b/>
      <w:bCs/>
      <w:sz w:val="32"/>
      <w:szCs w:val="32"/>
    </w:rPr>
  </w:style>
  <w:style w:type="paragraph" w:styleId="141">
    <w:name w:val="toa heading"/>
    <w:basedOn w:val="1"/>
    <w:next w:val="1"/>
    <w:qFormat/>
    <w:uiPriority w:val="0"/>
    <w:pPr>
      <w:tabs>
        <w:tab w:val="left" w:pos="420"/>
        <w:tab w:val="clear" w:pos="720"/>
      </w:tabs>
      <w:spacing w:before="120"/>
    </w:pPr>
    <w:rPr>
      <w:rFonts w:ascii="Arial" w:hAnsi="Arial" w:cs="Arial"/>
      <w:sz w:val="24"/>
      <w:szCs w:val="24"/>
    </w:rPr>
  </w:style>
  <w:style w:type="paragraph" w:styleId="142">
    <w:name w:val="toc 1"/>
    <w:basedOn w:val="1"/>
    <w:next w:val="1"/>
    <w:qFormat/>
    <w:uiPriority w:val="0"/>
    <w:pPr>
      <w:tabs>
        <w:tab w:val="left" w:pos="420"/>
        <w:tab w:val="clear" w:pos="720"/>
      </w:tabs>
    </w:pPr>
  </w:style>
  <w:style w:type="paragraph" w:styleId="143">
    <w:name w:val="toc 2"/>
    <w:basedOn w:val="1"/>
    <w:next w:val="1"/>
    <w:qFormat/>
    <w:uiPriority w:val="0"/>
    <w:pPr>
      <w:tabs>
        <w:tab w:val="left" w:pos="420"/>
        <w:tab w:val="clear" w:pos="720"/>
      </w:tabs>
      <w:ind w:left="420" w:leftChars="200"/>
    </w:pPr>
  </w:style>
  <w:style w:type="paragraph" w:styleId="144">
    <w:name w:val="toc 3"/>
    <w:basedOn w:val="1"/>
    <w:next w:val="1"/>
    <w:qFormat/>
    <w:uiPriority w:val="0"/>
    <w:pPr>
      <w:tabs>
        <w:tab w:val="left" w:pos="420"/>
        <w:tab w:val="clear" w:pos="720"/>
      </w:tabs>
      <w:ind w:left="840" w:leftChars="400"/>
    </w:pPr>
  </w:style>
  <w:style w:type="paragraph" w:styleId="145">
    <w:name w:val="toc 4"/>
    <w:basedOn w:val="1"/>
    <w:next w:val="1"/>
    <w:qFormat/>
    <w:uiPriority w:val="0"/>
    <w:pPr>
      <w:tabs>
        <w:tab w:val="left" w:pos="420"/>
        <w:tab w:val="clear" w:pos="720"/>
      </w:tabs>
      <w:ind w:left="1260" w:leftChars="600"/>
    </w:pPr>
  </w:style>
  <w:style w:type="paragraph" w:styleId="146">
    <w:name w:val="toc 5"/>
    <w:basedOn w:val="1"/>
    <w:next w:val="1"/>
    <w:qFormat/>
    <w:uiPriority w:val="0"/>
    <w:pPr>
      <w:tabs>
        <w:tab w:val="left" w:pos="420"/>
        <w:tab w:val="clear" w:pos="720"/>
      </w:tabs>
      <w:ind w:left="1680" w:leftChars="800"/>
    </w:pPr>
  </w:style>
  <w:style w:type="paragraph" w:styleId="147">
    <w:name w:val="toc 6"/>
    <w:basedOn w:val="1"/>
    <w:next w:val="1"/>
    <w:qFormat/>
    <w:uiPriority w:val="0"/>
    <w:pPr>
      <w:tabs>
        <w:tab w:val="left" w:pos="420"/>
        <w:tab w:val="clear" w:pos="720"/>
      </w:tabs>
      <w:ind w:left="2100" w:leftChars="1000"/>
    </w:pPr>
  </w:style>
  <w:style w:type="paragraph" w:styleId="148">
    <w:name w:val="toc 7"/>
    <w:basedOn w:val="1"/>
    <w:next w:val="1"/>
    <w:qFormat/>
    <w:uiPriority w:val="0"/>
    <w:pPr>
      <w:tabs>
        <w:tab w:val="left" w:pos="420"/>
        <w:tab w:val="clear" w:pos="720"/>
      </w:tabs>
      <w:ind w:left="2520" w:leftChars="1200"/>
    </w:pPr>
  </w:style>
  <w:style w:type="paragraph" w:styleId="149">
    <w:name w:val="toc 8"/>
    <w:basedOn w:val="1"/>
    <w:next w:val="1"/>
    <w:qFormat/>
    <w:uiPriority w:val="0"/>
    <w:pPr>
      <w:tabs>
        <w:tab w:val="left" w:pos="420"/>
        <w:tab w:val="clear" w:pos="720"/>
      </w:tabs>
      <w:ind w:left="2940" w:leftChars="1400"/>
    </w:pPr>
  </w:style>
  <w:style w:type="paragraph" w:styleId="150">
    <w:name w:val="toc 9"/>
    <w:basedOn w:val="1"/>
    <w:next w:val="1"/>
    <w:qFormat/>
    <w:uiPriority w:val="0"/>
    <w:pPr>
      <w:tabs>
        <w:tab w:val="left" w:pos="420"/>
        <w:tab w:val="clear" w:pos="720"/>
      </w:tabs>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qFormat/>
    <w:uiPriority w:val="0"/>
    <w:rPr>
      <w:rFonts w:hint="default" w:ascii="Times New Roman" w:hAnsi="Times New Roman"/>
      <w:b/>
      <w:bCs/>
      <w:sz w:val="28"/>
      <w:szCs w:val="32"/>
    </w:rPr>
  </w:style>
  <w:style w:type="character" w:customStyle="1" w:styleId="250">
    <w:name w:val="Heading 1 Char"/>
    <w:link w:val="2"/>
    <w:qFormat/>
    <w:uiPriority w:val="0"/>
    <w:rPr>
      <w:rFonts w:hint="default" w:ascii="Californian FB" w:hAnsi="Californian FB" w:eastAsia="SimSun" w:cs="SimSun"/>
      <w:bCs/>
      <w:kern w:val="44"/>
      <w:sz w:val="36"/>
      <w:szCs w:val="4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2025-06-11T05:05:00Z</dcterms:created>
  <dc:creator>USER</dc:creator>
  <cp:lastModifiedBy>Victor Kalu</cp:lastModifiedBy>
  <dcterms:modified xsi:type="dcterms:W3CDTF">2025-06-21T08:44:05Z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0B015E49E76A4FE4B8072011C79166E3_11</vt:lpwstr>
  </property>
</Properties>
</file>